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A6004" w14:textId="77777777" w:rsidR="00324485" w:rsidRPr="00B844A0" w:rsidRDefault="00000000">
      <w:pPr>
        <w:pStyle w:val="Ttulo"/>
      </w:pPr>
      <w:r w:rsidRPr="00B844A0">
        <w:t>Documento del Microservicio de Gestión de Usuarios</w:t>
      </w:r>
    </w:p>
    <w:p w14:paraId="219E7DB9" w14:textId="141E49CC" w:rsidR="00901106" w:rsidRPr="00B844A0" w:rsidRDefault="00901106" w:rsidP="00901106">
      <w:r w:rsidRPr="00B844A0">
        <w:t>Hecho por: Vicente Cambrón Tocados (20622913D)</w:t>
      </w:r>
    </w:p>
    <w:p w14:paraId="6E02346B" w14:textId="77777777" w:rsidR="00324485" w:rsidRPr="00B844A0" w:rsidRDefault="00000000">
      <w:pPr>
        <w:pStyle w:val="Ttulo1"/>
      </w:pPr>
      <w:r w:rsidRPr="00B844A0">
        <w:t>1. Nivel de Acabado</w:t>
      </w:r>
    </w:p>
    <w:p w14:paraId="07A8C7BD" w14:textId="77777777" w:rsidR="00B844A0" w:rsidRPr="00B844A0" w:rsidRDefault="00B844A0" w:rsidP="00DC7C85">
      <w:pPr>
        <w:jc w:val="both"/>
      </w:pPr>
    </w:p>
    <w:p w14:paraId="65A1EB33" w14:textId="23802F71" w:rsidR="00324485" w:rsidRPr="00B844A0" w:rsidRDefault="00000000" w:rsidP="00DC7C85">
      <w:pPr>
        <w:jc w:val="both"/>
      </w:pPr>
      <w:r w:rsidRPr="00B844A0">
        <w:t>El nivel de acabado del microservicio es funcional, es decir, cubre todas las funcionalidades necesarias para gestionar usuarios en una aplicación. Se ha implementado el registro, inicio de sesión, administración de usuarios por parte de un administrador, y la verificación de roles. Adicionalmente, incluye la implementación de auditoría de acciones realizadas sobre los usuarios.</w:t>
      </w:r>
    </w:p>
    <w:p w14:paraId="0FC8E6F6" w14:textId="77777777" w:rsidR="00324485" w:rsidRPr="00B844A0" w:rsidRDefault="00000000">
      <w:pPr>
        <w:pStyle w:val="Ttulo1"/>
      </w:pPr>
      <w:r w:rsidRPr="00B844A0">
        <w:t>2. Descripción de la Aplicación</w:t>
      </w:r>
    </w:p>
    <w:p w14:paraId="369FD7F7" w14:textId="77777777" w:rsidR="00B844A0" w:rsidRPr="00B844A0" w:rsidRDefault="00B844A0" w:rsidP="00DC7C85">
      <w:pPr>
        <w:jc w:val="both"/>
      </w:pPr>
    </w:p>
    <w:p w14:paraId="34BA0B3C" w14:textId="44C44746" w:rsidR="00B844A0" w:rsidRPr="00B844A0" w:rsidRDefault="00B844A0" w:rsidP="00DC7C85">
      <w:pPr>
        <w:jc w:val="both"/>
      </w:pPr>
      <w:r w:rsidRPr="00B844A0">
        <w:t xml:space="preserve">La aplicación es un sistema de gestión de usuarios que incluye un microservicio para el manejo de usuarios con funcionalidades de autenticación, administración de roles, auditoría y gestión de usuarios (creación, eliminación y actualización). Se utiliza un </w:t>
      </w:r>
      <w:proofErr w:type="spellStart"/>
      <w:r w:rsidRPr="00B844A0">
        <w:t>frontend</w:t>
      </w:r>
      <w:proofErr w:type="spellEnd"/>
      <w:r w:rsidRPr="00B844A0">
        <w:t xml:space="preserve"> que interactúa con este microservicio mediante </w:t>
      </w:r>
      <w:proofErr w:type="spellStart"/>
      <w:r w:rsidRPr="00B844A0">
        <w:t>APIs</w:t>
      </w:r>
      <w:proofErr w:type="spellEnd"/>
      <w:r w:rsidRPr="00B844A0">
        <w:t xml:space="preserve"> REST.</w:t>
      </w:r>
    </w:p>
    <w:p w14:paraId="604DBE0F" w14:textId="38EF257E" w:rsidR="00B844A0" w:rsidRPr="00B844A0" w:rsidRDefault="00B844A0" w:rsidP="00DC7C85">
      <w:pPr>
        <w:jc w:val="both"/>
      </w:pPr>
      <w:r w:rsidRPr="00B844A0">
        <w:t xml:space="preserve">Además, el microservicio utiliza </w:t>
      </w:r>
      <w:proofErr w:type="spellStart"/>
      <w:r w:rsidRPr="00B844A0">
        <w:rPr>
          <w:rStyle w:val="Textoennegrita"/>
          <w:b w:val="0"/>
          <w:bCs w:val="0"/>
        </w:rPr>
        <w:t>SendGrid</w:t>
      </w:r>
      <w:proofErr w:type="spellEnd"/>
      <w:r w:rsidRPr="00B844A0">
        <w:t xml:space="preserve"> para enviar correos electrónicos en las operaciones de recuperación de contraseñas. Actualmente, se está utilizando el </w:t>
      </w:r>
      <w:r w:rsidRPr="00B844A0">
        <w:rPr>
          <w:rStyle w:val="Textoennegrita"/>
          <w:b w:val="0"/>
          <w:bCs w:val="0"/>
        </w:rPr>
        <w:t xml:space="preserve">plan gratuito de </w:t>
      </w:r>
      <w:proofErr w:type="spellStart"/>
      <w:r w:rsidRPr="00B844A0">
        <w:rPr>
          <w:rStyle w:val="Textoennegrita"/>
          <w:b w:val="0"/>
          <w:bCs w:val="0"/>
        </w:rPr>
        <w:t>SendGrid</w:t>
      </w:r>
      <w:proofErr w:type="spellEnd"/>
      <w:r w:rsidRPr="00B844A0">
        <w:t>, que permite un número limitado de correos electrónicos al mes, suficiente para gestionar las pruebas y operaciones de un entorno de desarrollo o baja escala. Si el uso aumenta, se evaluará la posibilidad de escalar a un plan de pago para garantizar un servicio continuo y sin interrupciones.</w:t>
      </w:r>
    </w:p>
    <w:p w14:paraId="284FB3AF" w14:textId="77777777" w:rsidR="00324485" w:rsidRPr="00B844A0" w:rsidRDefault="00000000">
      <w:pPr>
        <w:pStyle w:val="Ttulo1"/>
      </w:pPr>
      <w:r w:rsidRPr="00B844A0">
        <w:t>3. Descomposición en Microservicios</w:t>
      </w:r>
    </w:p>
    <w:p w14:paraId="2D6BF733" w14:textId="77777777" w:rsidR="00B844A0" w:rsidRPr="00B844A0" w:rsidRDefault="00B844A0" w:rsidP="00DC7C85">
      <w:pPr>
        <w:jc w:val="both"/>
      </w:pPr>
    </w:p>
    <w:p w14:paraId="14AD1865" w14:textId="497E1D2D" w:rsidR="00324485" w:rsidRPr="00B844A0" w:rsidRDefault="00000000" w:rsidP="00DC7C85">
      <w:pPr>
        <w:jc w:val="both"/>
      </w:pPr>
      <w:r w:rsidRPr="00B844A0">
        <w:t xml:space="preserve">La aplicación está descompuesta en varios microservicios, de los cuales hemos implementado el microservicio de gestión de usuarios. Este microservicio permite la creación, actualización, autenticación y eliminación de usuarios, así como la gestión de auditorías relacionadas con los cambios realizados por los administradores. </w:t>
      </w:r>
    </w:p>
    <w:p w14:paraId="4F8D89AC" w14:textId="77777777" w:rsidR="00324485" w:rsidRPr="00B844A0" w:rsidRDefault="00000000">
      <w:pPr>
        <w:pStyle w:val="Ttulo1"/>
      </w:pPr>
      <w:r w:rsidRPr="00B844A0">
        <w:lastRenderedPageBreak/>
        <w:t xml:space="preserve">4. </w:t>
      </w:r>
      <w:proofErr w:type="spellStart"/>
      <w:r w:rsidRPr="00B844A0">
        <w:t>Customer</w:t>
      </w:r>
      <w:proofErr w:type="spellEnd"/>
      <w:r w:rsidRPr="00B844A0">
        <w:t xml:space="preserve"> </w:t>
      </w:r>
      <w:proofErr w:type="spellStart"/>
      <w:r w:rsidRPr="00B844A0">
        <w:t>Agreement</w:t>
      </w:r>
      <w:proofErr w:type="spellEnd"/>
      <w:r w:rsidRPr="00B844A0">
        <w:t xml:space="preserve"> (CA)</w:t>
      </w:r>
    </w:p>
    <w:p w14:paraId="1603AC91" w14:textId="77777777" w:rsidR="00B844A0" w:rsidRDefault="00B844A0" w:rsidP="00DC7C85">
      <w:pPr>
        <w:jc w:val="both"/>
      </w:pPr>
    </w:p>
    <w:p w14:paraId="50FFC9E9" w14:textId="319AB805" w:rsidR="00B844A0" w:rsidRDefault="00B844A0" w:rsidP="00DC7C85">
      <w:pPr>
        <w:jc w:val="both"/>
      </w:pPr>
      <w:r>
        <w:t xml:space="preserve">El </w:t>
      </w:r>
      <w:proofErr w:type="spellStart"/>
      <w:r>
        <w:t>Customer</w:t>
      </w:r>
      <w:proofErr w:type="spellEnd"/>
      <w:r>
        <w:t xml:space="preserve"> </w:t>
      </w:r>
      <w:proofErr w:type="spellStart"/>
      <w:r>
        <w:t>Agreement</w:t>
      </w:r>
      <w:proofErr w:type="spellEnd"/>
      <w:r>
        <w:t xml:space="preserve"> (CA) de la aplicación se basa en los siguientes principios:</w:t>
      </w:r>
    </w:p>
    <w:p w14:paraId="7B2FDBAE" w14:textId="280A5C2F" w:rsidR="00B844A0" w:rsidRDefault="00B844A0" w:rsidP="00DC7C85">
      <w:pPr>
        <w:pStyle w:val="Prrafodelista"/>
        <w:numPr>
          <w:ilvl w:val="0"/>
          <w:numId w:val="11"/>
        </w:numPr>
        <w:jc w:val="both"/>
      </w:pPr>
      <w:r>
        <w:t xml:space="preserve">Descripción del servicio: El microservicio de gestión de usuarios proporciona un conjunto de API REST para el registro, autenticación y gestión de usuarios, incluyendo la creación de roles y auditoría de actividades. Además, se utiliza </w:t>
      </w:r>
      <w:proofErr w:type="spellStart"/>
      <w:r>
        <w:t>SendGrid</w:t>
      </w:r>
      <w:proofErr w:type="spellEnd"/>
      <w:r>
        <w:t xml:space="preserve"> para enviar correos electrónicos en las operaciones de recuperación de contraseñas y notificaciones importantes a los usuarios.</w:t>
      </w:r>
    </w:p>
    <w:p w14:paraId="357FA3FB" w14:textId="350D36CB" w:rsidR="00B844A0" w:rsidRDefault="00B844A0" w:rsidP="00DC7C85">
      <w:pPr>
        <w:pStyle w:val="Prrafodelista"/>
        <w:numPr>
          <w:ilvl w:val="0"/>
          <w:numId w:val="11"/>
        </w:numPr>
        <w:jc w:val="both"/>
      </w:pPr>
      <w:r>
        <w:t xml:space="preserve">Términos de uso: Los usuarios tienen la responsabilidad de usar sus credenciales de manera segura, y los administradores son responsables de gestionar de forma adecuada las cuentas de usuario y roles. El servicio de correo electrónico es proporcionado por </w:t>
      </w:r>
      <w:proofErr w:type="spellStart"/>
      <w:r>
        <w:t>SendGrid</w:t>
      </w:r>
      <w:proofErr w:type="spellEnd"/>
      <w:r>
        <w:t>, sujeto a las limitaciones del plan gratuito, lo que podría influir en la cantidad de correos electrónicos que se envían al mes. En caso de necesitar un mayor volumen de correos, se evaluará la migración a un plan de pago.</w:t>
      </w:r>
    </w:p>
    <w:p w14:paraId="54DCDF5E" w14:textId="00E4CB48" w:rsidR="00B844A0" w:rsidRDefault="00B844A0" w:rsidP="00DC7C85">
      <w:pPr>
        <w:pStyle w:val="Prrafodelista"/>
        <w:numPr>
          <w:ilvl w:val="0"/>
          <w:numId w:val="11"/>
        </w:numPr>
        <w:jc w:val="both"/>
      </w:pPr>
      <w:r>
        <w:t xml:space="preserve">Planes de precios: No aplica para este proyecto, pero el uso de </w:t>
      </w:r>
      <w:proofErr w:type="spellStart"/>
      <w:r>
        <w:t>SendGrid</w:t>
      </w:r>
      <w:proofErr w:type="spellEnd"/>
      <w:r>
        <w:t xml:space="preserve"> está limitado por el plan gratuito, que tiene restricciones sobre el número de correos electrónicos mensuales.</w:t>
      </w:r>
    </w:p>
    <w:p w14:paraId="0EB6BBE3" w14:textId="4C5E7453" w:rsidR="00B844A0" w:rsidRDefault="00B844A0" w:rsidP="00DC7C85">
      <w:pPr>
        <w:pStyle w:val="Prrafodelista"/>
        <w:numPr>
          <w:ilvl w:val="0"/>
          <w:numId w:val="11"/>
        </w:numPr>
        <w:jc w:val="both"/>
      </w:pPr>
      <w:r>
        <w:t>Acuerdos de Nivel de Servicio (</w:t>
      </w:r>
      <w:proofErr w:type="spellStart"/>
      <w:r>
        <w:t>SLAs</w:t>
      </w:r>
      <w:proofErr w:type="spellEnd"/>
      <w:r>
        <w:t xml:space="preserve">): La aplicación garantiza un 99% de disponibilidad, con un sistema de auditoría para verificar las acciones de los usuarios y administradores. Se han implementado medidas para asegurar la escalabilidad del sistema y evitar tiempos de inactividad. El servicio de correo electrónico proporcionado por </w:t>
      </w:r>
      <w:proofErr w:type="spellStart"/>
      <w:r>
        <w:t>SendGrid</w:t>
      </w:r>
      <w:proofErr w:type="spellEnd"/>
      <w:r>
        <w:t xml:space="preserve"> está sujeto a la disponibilidad de este proveedor y a las limitaciones del plan gratuito.</w:t>
      </w:r>
    </w:p>
    <w:p w14:paraId="5E831A32" w14:textId="77777777" w:rsidR="00324485" w:rsidRPr="00B844A0" w:rsidRDefault="00000000">
      <w:pPr>
        <w:pStyle w:val="Ttulo1"/>
      </w:pPr>
      <w:r w:rsidRPr="00B844A0">
        <w:t>5. Descripción del API REST del Microservicio</w:t>
      </w:r>
    </w:p>
    <w:p w14:paraId="6690CE46" w14:textId="77777777" w:rsidR="00324485" w:rsidRDefault="00000000">
      <w:r w:rsidRPr="00B844A0">
        <w:t>El microservicio sigue el estilo arquitectónico REST, utilizando los métodos HTTP adecuados (GET, POST, PUT, DELETE) para interactuar con los recursos.</w:t>
      </w:r>
    </w:p>
    <w:p w14:paraId="48FDED8E" w14:textId="77777777" w:rsidR="00DC7C85" w:rsidRPr="00DC7C85" w:rsidRDefault="00DC7C85" w:rsidP="00DC7C85">
      <w:pPr>
        <w:numPr>
          <w:ilvl w:val="0"/>
          <w:numId w:val="12"/>
        </w:numPr>
        <w:rPr>
          <w:b/>
          <w:bCs/>
          <w:lang w:val="en-US"/>
        </w:rPr>
      </w:pPr>
      <w:r w:rsidRPr="00DC7C85">
        <w:rPr>
          <w:b/>
          <w:bCs/>
          <w:lang w:val="en-US"/>
        </w:rPr>
        <w:t>GET /</w:t>
      </w:r>
      <w:proofErr w:type="spellStart"/>
      <w:r w:rsidRPr="00DC7C85">
        <w:rPr>
          <w:b/>
          <w:bCs/>
          <w:lang w:val="en-US"/>
        </w:rPr>
        <w:t>api</w:t>
      </w:r>
      <w:proofErr w:type="spellEnd"/>
      <w:r w:rsidRPr="00DC7C85">
        <w:rPr>
          <w:b/>
          <w:bCs/>
          <w:lang w:val="en-US"/>
        </w:rPr>
        <w:t>/v1/admin/users</w:t>
      </w:r>
    </w:p>
    <w:p w14:paraId="508F442A"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al </w:t>
      </w:r>
      <w:proofErr w:type="spellStart"/>
      <w:r w:rsidRPr="00DC7C85">
        <w:rPr>
          <w:lang w:val="en-US"/>
        </w:rPr>
        <w:t>administrador</w:t>
      </w:r>
      <w:proofErr w:type="spellEnd"/>
      <w:r w:rsidRPr="00DC7C85">
        <w:rPr>
          <w:lang w:val="en-US"/>
        </w:rPr>
        <w:t xml:space="preserve"> </w:t>
      </w:r>
      <w:proofErr w:type="spellStart"/>
      <w:r w:rsidRPr="00DC7C85">
        <w:rPr>
          <w:lang w:val="en-US"/>
        </w:rPr>
        <w:t>obtener</w:t>
      </w:r>
      <w:proofErr w:type="spellEnd"/>
      <w:r w:rsidRPr="00DC7C85">
        <w:rPr>
          <w:lang w:val="en-US"/>
        </w:rPr>
        <w:t xml:space="preserve"> la </w:t>
      </w:r>
      <w:proofErr w:type="spellStart"/>
      <w:r w:rsidRPr="00DC7C85">
        <w:rPr>
          <w:lang w:val="en-US"/>
        </w:rPr>
        <w:t>lista</w:t>
      </w:r>
      <w:proofErr w:type="spellEnd"/>
      <w:r w:rsidRPr="00DC7C85">
        <w:rPr>
          <w:lang w:val="en-US"/>
        </w:rPr>
        <w:t xml:space="preserve"> de </w:t>
      </w:r>
      <w:proofErr w:type="spellStart"/>
      <w:r w:rsidRPr="00DC7C85">
        <w:rPr>
          <w:lang w:val="en-US"/>
        </w:rPr>
        <w:t>todos</w:t>
      </w:r>
      <w:proofErr w:type="spellEnd"/>
      <w:r w:rsidRPr="00DC7C85">
        <w:rPr>
          <w:lang w:val="en-US"/>
        </w:rPr>
        <w:t xml:space="preserve"> </w:t>
      </w:r>
      <w:proofErr w:type="spellStart"/>
      <w:r w:rsidRPr="00DC7C85">
        <w:rPr>
          <w:lang w:val="en-US"/>
        </w:rPr>
        <w:t>los</w:t>
      </w:r>
      <w:proofErr w:type="spellEnd"/>
      <w:r w:rsidRPr="00DC7C85">
        <w:rPr>
          <w:lang w:val="en-US"/>
        </w:rPr>
        <w:t xml:space="preserve"> </w:t>
      </w:r>
      <w:proofErr w:type="spellStart"/>
      <w:r w:rsidRPr="00DC7C85">
        <w:rPr>
          <w:lang w:val="en-US"/>
        </w:rPr>
        <w:t>usuarios</w:t>
      </w:r>
      <w:proofErr w:type="spellEnd"/>
      <w:r w:rsidRPr="00DC7C85">
        <w:rPr>
          <w:lang w:val="en-US"/>
        </w:rPr>
        <w:t xml:space="preserve"> </w:t>
      </w:r>
      <w:proofErr w:type="spellStart"/>
      <w:r w:rsidRPr="00DC7C85">
        <w:rPr>
          <w:lang w:val="en-US"/>
        </w:rPr>
        <w:t>registrados</w:t>
      </w:r>
      <w:proofErr w:type="spellEnd"/>
      <w:r w:rsidRPr="00DC7C85">
        <w:rPr>
          <w:lang w:val="en-US"/>
        </w:rPr>
        <w:t xml:space="preserve"> </w:t>
      </w:r>
      <w:proofErr w:type="spellStart"/>
      <w:r w:rsidRPr="00DC7C85">
        <w:rPr>
          <w:lang w:val="en-US"/>
        </w:rPr>
        <w:t>en</w:t>
      </w:r>
      <w:proofErr w:type="spellEnd"/>
      <w:r w:rsidRPr="00DC7C85">
        <w:rPr>
          <w:lang w:val="en-US"/>
        </w:rPr>
        <w:t xml:space="preserve"> la </w:t>
      </w:r>
      <w:proofErr w:type="spellStart"/>
      <w:r w:rsidRPr="00DC7C85">
        <w:rPr>
          <w:lang w:val="en-US"/>
        </w:rPr>
        <w:t>aplicación</w:t>
      </w:r>
      <w:proofErr w:type="spellEnd"/>
      <w:r w:rsidRPr="00DC7C85">
        <w:rPr>
          <w:lang w:val="en-US"/>
        </w:rPr>
        <w:t>.</w:t>
      </w:r>
    </w:p>
    <w:p w14:paraId="2336E876"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Solo </w:t>
      </w:r>
      <w:proofErr w:type="spellStart"/>
      <w:r w:rsidRPr="00DC7C85">
        <w:rPr>
          <w:lang w:val="en-US"/>
        </w:rPr>
        <w:t>usuarios</w:t>
      </w:r>
      <w:proofErr w:type="spellEnd"/>
      <w:r w:rsidRPr="00DC7C85">
        <w:rPr>
          <w:lang w:val="en-US"/>
        </w:rPr>
        <w:t xml:space="preserve"> con </w:t>
      </w:r>
      <w:proofErr w:type="spellStart"/>
      <w:r w:rsidRPr="00DC7C85">
        <w:rPr>
          <w:lang w:val="en-US"/>
        </w:rPr>
        <w:t>rol</w:t>
      </w:r>
      <w:proofErr w:type="spellEnd"/>
      <w:r w:rsidRPr="00DC7C85">
        <w:rPr>
          <w:lang w:val="en-US"/>
        </w:rPr>
        <w:t xml:space="preserve"> de </w:t>
      </w:r>
      <w:proofErr w:type="spellStart"/>
      <w:r w:rsidRPr="00DC7C85">
        <w:rPr>
          <w:lang w:val="en-US"/>
        </w:rPr>
        <w:t>administrador</w:t>
      </w:r>
      <w:proofErr w:type="spellEnd"/>
      <w:r w:rsidRPr="00DC7C85">
        <w:rPr>
          <w:lang w:val="en-US"/>
        </w:rPr>
        <w:t>.</w:t>
      </w:r>
    </w:p>
    <w:p w14:paraId="0C80AB3F"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Devuelve</w:t>
      </w:r>
      <w:proofErr w:type="spellEnd"/>
      <w:r w:rsidRPr="00DC7C85">
        <w:rPr>
          <w:lang w:val="en-US"/>
        </w:rPr>
        <w:t xml:space="preserve"> </w:t>
      </w:r>
      <w:proofErr w:type="spellStart"/>
      <w:r w:rsidRPr="00DC7C85">
        <w:rPr>
          <w:lang w:val="en-US"/>
        </w:rPr>
        <w:t>una</w:t>
      </w:r>
      <w:proofErr w:type="spellEnd"/>
      <w:r w:rsidRPr="00DC7C85">
        <w:rPr>
          <w:lang w:val="en-US"/>
        </w:rPr>
        <w:t xml:space="preserve"> </w:t>
      </w:r>
      <w:proofErr w:type="spellStart"/>
      <w:r w:rsidRPr="00DC7C85">
        <w:rPr>
          <w:lang w:val="en-US"/>
        </w:rPr>
        <w:t>lista</w:t>
      </w:r>
      <w:proofErr w:type="spellEnd"/>
      <w:r w:rsidRPr="00DC7C85">
        <w:rPr>
          <w:lang w:val="en-US"/>
        </w:rPr>
        <w:t xml:space="preserve"> con </w:t>
      </w:r>
      <w:proofErr w:type="spellStart"/>
      <w:r w:rsidRPr="00DC7C85">
        <w:rPr>
          <w:lang w:val="en-US"/>
        </w:rPr>
        <w:t>información</w:t>
      </w:r>
      <w:proofErr w:type="spellEnd"/>
      <w:r w:rsidRPr="00DC7C85">
        <w:rPr>
          <w:lang w:val="en-US"/>
        </w:rPr>
        <w:t xml:space="preserve"> de </w:t>
      </w:r>
      <w:proofErr w:type="spellStart"/>
      <w:r w:rsidRPr="00DC7C85">
        <w:rPr>
          <w:lang w:val="en-US"/>
        </w:rPr>
        <w:t>los</w:t>
      </w:r>
      <w:proofErr w:type="spellEnd"/>
      <w:r w:rsidRPr="00DC7C85">
        <w:rPr>
          <w:lang w:val="en-US"/>
        </w:rPr>
        <w:t xml:space="preserve"> </w:t>
      </w:r>
      <w:proofErr w:type="spellStart"/>
      <w:r w:rsidRPr="00DC7C85">
        <w:rPr>
          <w:lang w:val="en-US"/>
        </w:rPr>
        <w:t>usuarios</w:t>
      </w:r>
      <w:proofErr w:type="spellEnd"/>
      <w:r w:rsidRPr="00DC7C85">
        <w:rPr>
          <w:lang w:val="en-US"/>
        </w:rPr>
        <w:t>.</w:t>
      </w:r>
    </w:p>
    <w:p w14:paraId="3F364217" w14:textId="77777777" w:rsidR="00DC7C85" w:rsidRPr="00DC7C85" w:rsidRDefault="00DC7C85" w:rsidP="00DC7C85">
      <w:pPr>
        <w:numPr>
          <w:ilvl w:val="0"/>
          <w:numId w:val="12"/>
        </w:numPr>
        <w:rPr>
          <w:b/>
          <w:bCs/>
          <w:lang w:val="en-US"/>
        </w:rPr>
      </w:pPr>
      <w:r w:rsidRPr="00DC7C85">
        <w:rPr>
          <w:b/>
          <w:bCs/>
          <w:lang w:val="en-US"/>
        </w:rPr>
        <w:t>DELETE /</w:t>
      </w:r>
      <w:proofErr w:type="spellStart"/>
      <w:r w:rsidRPr="00DC7C85">
        <w:rPr>
          <w:b/>
          <w:bCs/>
          <w:lang w:val="en-US"/>
        </w:rPr>
        <w:t>api</w:t>
      </w:r>
      <w:proofErr w:type="spellEnd"/>
      <w:r w:rsidRPr="00DC7C85">
        <w:rPr>
          <w:b/>
          <w:bCs/>
          <w:lang w:val="en-US"/>
        </w:rPr>
        <w:t>/v1/admin/</w:t>
      </w:r>
      <w:proofErr w:type="gramStart"/>
      <w:r w:rsidRPr="00DC7C85">
        <w:rPr>
          <w:b/>
          <w:bCs/>
          <w:lang w:val="en-US"/>
        </w:rPr>
        <w:t>users/{</w:t>
      </w:r>
      <w:proofErr w:type="gramEnd"/>
      <w:r w:rsidRPr="00DC7C85">
        <w:rPr>
          <w:b/>
          <w:bCs/>
          <w:lang w:val="en-US"/>
        </w:rPr>
        <w:t>id}</w:t>
      </w:r>
    </w:p>
    <w:p w14:paraId="1F923AA8"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al </w:t>
      </w:r>
      <w:proofErr w:type="spellStart"/>
      <w:r w:rsidRPr="00DC7C85">
        <w:rPr>
          <w:lang w:val="en-US"/>
        </w:rPr>
        <w:t>administrador</w:t>
      </w:r>
      <w:proofErr w:type="spellEnd"/>
      <w:r w:rsidRPr="00DC7C85">
        <w:rPr>
          <w:lang w:val="en-US"/>
        </w:rPr>
        <w:t xml:space="preserve"> </w:t>
      </w:r>
      <w:proofErr w:type="spellStart"/>
      <w:r w:rsidRPr="00DC7C85">
        <w:rPr>
          <w:lang w:val="en-US"/>
        </w:rPr>
        <w:t>eliminar</w:t>
      </w:r>
      <w:proofErr w:type="spellEnd"/>
      <w:r w:rsidRPr="00DC7C85">
        <w:rPr>
          <w:lang w:val="en-US"/>
        </w:rPr>
        <w:t xml:space="preserve"> un </w:t>
      </w:r>
      <w:proofErr w:type="spellStart"/>
      <w:r w:rsidRPr="00DC7C85">
        <w:rPr>
          <w:lang w:val="en-US"/>
        </w:rPr>
        <w:t>usuario</w:t>
      </w:r>
      <w:proofErr w:type="spellEnd"/>
      <w:r w:rsidRPr="00DC7C85">
        <w:rPr>
          <w:lang w:val="en-US"/>
        </w:rPr>
        <w:t xml:space="preserve"> </w:t>
      </w:r>
      <w:proofErr w:type="spellStart"/>
      <w:r w:rsidRPr="00DC7C85">
        <w:rPr>
          <w:lang w:val="en-US"/>
        </w:rPr>
        <w:t>específico</w:t>
      </w:r>
      <w:proofErr w:type="spellEnd"/>
      <w:r w:rsidRPr="00DC7C85">
        <w:rPr>
          <w:lang w:val="en-US"/>
        </w:rPr>
        <w:t xml:space="preserve"> </w:t>
      </w:r>
      <w:proofErr w:type="spellStart"/>
      <w:r w:rsidRPr="00DC7C85">
        <w:rPr>
          <w:lang w:val="en-US"/>
        </w:rPr>
        <w:t>utilizando</w:t>
      </w:r>
      <w:proofErr w:type="spellEnd"/>
      <w:r w:rsidRPr="00DC7C85">
        <w:rPr>
          <w:lang w:val="en-US"/>
        </w:rPr>
        <w:t xml:space="preserve"> </w:t>
      </w:r>
      <w:proofErr w:type="spellStart"/>
      <w:r w:rsidRPr="00DC7C85">
        <w:rPr>
          <w:lang w:val="en-US"/>
        </w:rPr>
        <w:t>su</w:t>
      </w:r>
      <w:proofErr w:type="spellEnd"/>
      <w:r w:rsidRPr="00DC7C85">
        <w:rPr>
          <w:lang w:val="en-US"/>
        </w:rPr>
        <w:t xml:space="preserve"> ID.</w:t>
      </w:r>
    </w:p>
    <w:p w14:paraId="47E111C0" w14:textId="77777777" w:rsidR="00DC7C85" w:rsidRPr="00DC7C85" w:rsidRDefault="00DC7C85" w:rsidP="00DC7C85">
      <w:pPr>
        <w:numPr>
          <w:ilvl w:val="1"/>
          <w:numId w:val="12"/>
        </w:numPr>
        <w:rPr>
          <w:lang w:val="en-US"/>
        </w:rPr>
      </w:pPr>
      <w:proofErr w:type="spellStart"/>
      <w:r w:rsidRPr="00DC7C85">
        <w:rPr>
          <w:lang w:val="en-US"/>
        </w:rPr>
        <w:lastRenderedPageBreak/>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Solo </w:t>
      </w:r>
      <w:proofErr w:type="spellStart"/>
      <w:r w:rsidRPr="00DC7C85">
        <w:rPr>
          <w:lang w:val="en-US"/>
        </w:rPr>
        <w:t>usuarios</w:t>
      </w:r>
      <w:proofErr w:type="spellEnd"/>
      <w:r w:rsidRPr="00DC7C85">
        <w:rPr>
          <w:lang w:val="en-US"/>
        </w:rPr>
        <w:t xml:space="preserve"> con </w:t>
      </w:r>
      <w:proofErr w:type="spellStart"/>
      <w:r w:rsidRPr="00DC7C85">
        <w:rPr>
          <w:lang w:val="en-US"/>
        </w:rPr>
        <w:t>rol</w:t>
      </w:r>
      <w:proofErr w:type="spellEnd"/>
      <w:r w:rsidRPr="00DC7C85">
        <w:rPr>
          <w:lang w:val="en-US"/>
        </w:rPr>
        <w:t xml:space="preserve"> de </w:t>
      </w:r>
      <w:proofErr w:type="spellStart"/>
      <w:r w:rsidRPr="00DC7C85">
        <w:rPr>
          <w:lang w:val="en-US"/>
        </w:rPr>
        <w:t>administrador</w:t>
      </w:r>
      <w:proofErr w:type="spellEnd"/>
      <w:r w:rsidRPr="00DC7C85">
        <w:rPr>
          <w:lang w:val="en-US"/>
        </w:rPr>
        <w:t>.</w:t>
      </w:r>
    </w:p>
    <w:p w14:paraId="2072E0F9"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Confirmación</w:t>
      </w:r>
      <w:proofErr w:type="spellEnd"/>
      <w:r w:rsidRPr="00DC7C85">
        <w:rPr>
          <w:lang w:val="en-US"/>
        </w:rPr>
        <w:t xml:space="preserve"> de que </w:t>
      </w:r>
      <w:proofErr w:type="spellStart"/>
      <w:r w:rsidRPr="00DC7C85">
        <w:rPr>
          <w:lang w:val="en-US"/>
        </w:rPr>
        <w:t>el</w:t>
      </w:r>
      <w:proofErr w:type="spellEnd"/>
      <w:r w:rsidRPr="00DC7C85">
        <w:rPr>
          <w:lang w:val="en-US"/>
        </w:rPr>
        <w:t xml:space="preserve"> </w:t>
      </w:r>
      <w:proofErr w:type="spellStart"/>
      <w:r w:rsidRPr="00DC7C85">
        <w:rPr>
          <w:lang w:val="en-US"/>
        </w:rPr>
        <w:t>usuario</w:t>
      </w:r>
      <w:proofErr w:type="spellEnd"/>
      <w:r w:rsidRPr="00DC7C85">
        <w:rPr>
          <w:lang w:val="en-US"/>
        </w:rPr>
        <w:t xml:space="preserve"> ha </w:t>
      </w:r>
      <w:proofErr w:type="spellStart"/>
      <w:r w:rsidRPr="00DC7C85">
        <w:rPr>
          <w:lang w:val="en-US"/>
        </w:rPr>
        <w:t>sido</w:t>
      </w:r>
      <w:proofErr w:type="spellEnd"/>
      <w:r w:rsidRPr="00DC7C85">
        <w:rPr>
          <w:lang w:val="en-US"/>
        </w:rPr>
        <w:t xml:space="preserve"> </w:t>
      </w:r>
      <w:proofErr w:type="spellStart"/>
      <w:r w:rsidRPr="00DC7C85">
        <w:rPr>
          <w:lang w:val="en-US"/>
        </w:rPr>
        <w:t>eliminado</w:t>
      </w:r>
      <w:proofErr w:type="spellEnd"/>
      <w:r w:rsidRPr="00DC7C85">
        <w:rPr>
          <w:lang w:val="en-US"/>
        </w:rPr>
        <w:t xml:space="preserve"> con </w:t>
      </w:r>
      <w:proofErr w:type="spellStart"/>
      <w:r w:rsidRPr="00DC7C85">
        <w:rPr>
          <w:lang w:val="en-US"/>
        </w:rPr>
        <w:t>éxito</w:t>
      </w:r>
      <w:proofErr w:type="spellEnd"/>
      <w:r w:rsidRPr="00DC7C85">
        <w:rPr>
          <w:lang w:val="en-US"/>
        </w:rPr>
        <w:t>.</w:t>
      </w:r>
    </w:p>
    <w:p w14:paraId="722D6B59" w14:textId="77777777" w:rsidR="00DC7C85" w:rsidRPr="00DC7C85" w:rsidRDefault="00DC7C85" w:rsidP="00DC7C85">
      <w:pPr>
        <w:numPr>
          <w:ilvl w:val="0"/>
          <w:numId w:val="12"/>
        </w:numPr>
        <w:rPr>
          <w:b/>
          <w:bCs/>
          <w:lang w:val="en-US"/>
        </w:rPr>
      </w:pPr>
      <w:r w:rsidRPr="00DC7C85">
        <w:rPr>
          <w:b/>
          <w:bCs/>
          <w:lang w:val="en-US"/>
        </w:rPr>
        <w:t>GET /</w:t>
      </w:r>
      <w:proofErr w:type="spellStart"/>
      <w:r w:rsidRPr="00DC7C85">
        <w:rPr>
          <w:b/>
          <w:bCs/>
          <w:lang w:val="en-US"/>
        </w:rPr>
        <w:t>api</w:t>
      </w:r>
      <w:proofErr w:type="spellEnd"/>
      <w:r w:rsidRPr="00DC7C85">
        <w:rPr>
          <w:b/>
          <w:bCs/>
          <w:lang w:val="en-US"/>
        </w:rPr>
        <w:t>/v1/admin/audits</w:t>
      </w:r>
    </w:p>
    <w:p w14:paraId="537C2CB1"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Devuelve</w:t>
      </w:r>
      <w:proofErr w:type="spellEnd"/>
      <w:r w:rsidRPr="00DC7C85">
        <w:rPr>
          <w:lang w:val="en-US"/>
        </w:rPr>
        <w:t xml:space="preserve"> </w:t>
      </w:r>
      <w:proofErr w:type="spellStart"/>
      <w:r w:rsidRPr="00DC7C85">
        <w:rPr>
          <w:lang w:val="en-US"/>
        </w:rPr>
        <w:t>una</w:t>
      </w:r>
      <w:proofErr w:type="spellEnd"/>
      <w:r w:rsidRPr="00DC7C85">
        <w:rPr>
          <w:lang w:val="en-US"/>
        </w:rPr>
        <w:t xml:space="preserve"> </w:t>
      </w:r>
      <w:proofErr w:type="spellStart"/>
      <w:r w:rsidRPr="00DC7C85">
        <w:rPr>
          <w:lang w:val="en-US"/>
        </w:rPr>
        <w:t>lista</w:t>
      </w:r>
      <w:proofErr w:type="spellEnd"/>
      <w:r w:rsidRPr="00DC7C85">
        <w:rPr>
          <w:lang w:val="en-US"/>
        </w:rPr>
        <w:t xml:space="preserve"> de </w:t>
      </w:r>
      <w:proofErr w:type="spellStart"/>
      <w:r w:rsidRPr="00DC7C85">
        <w:rPr>
          <w:lang w:val="en-US"/>
        </w:rPr>
        <w:t>todas</w:t>
      </w:r>
      <w:proofErr w:type="spellEnd"/>
      <w:r w:rsidRPr="00DC7C85">
        <w:rPr>
          <w:lang w:val="en-US"/>
        </w:rPr>
        <w:t xml:space="preserve"> las </w:t>
      </w:r>
      <w:proofErr w:type="spellStart"/>
      <w:r w:rsidRPr="00DC7C85">
        <w:rPr>
          <w:lang w:val="en-US"/>
        </w:rPr>
        <w:t>auditorías</w:t>
      </w:r>
      <w:proofErr w:type="spellEnd"/>
      <w:r w:rsidRPr="00DC7C85">
        <w:rPr>
          <w:lang w:val="en-US"/>
        </w:rPr>
        <w:t xml:space="preserve"> </w:t>
      </w:r>
      <w:proofErr w:type="spellStart"/>
      <w:r w:rsidRPr="00DC7C85">
        <w:rPr>
          <w:lang w:val="en-US"/>
        </w:rPr>
        <w:t>registradas</w:t>
      </w:r>
      <w:proofErr w:type="spellEnd"/>
      <w:r w:rsidRPr="00DC7C85">
        <w:rPr>
          <w:lang w:val="en-US"/>
        </w:rPr>
        <w:t xml:space="preserve"> de las </w:t>
      </w:r>
      <w:proofErr w:type="spellStart"/>
      <w:r w:rsidRPr="00DC7C85">
        <w:rPr>
          <w:lang w:val="en-US"/>
        </w:rPr>
        <w:t>acciones</w:t>
      </w:r>
      <w:proofErr w:type="spellEnd"/>
      <w:r w:rsidRPr="00DC7C85">
        <w:rPr>
          <w:lang w:val="en-US"/>
        </w:rPr>
        <w:t xml:space="preserve"> </w:t>
      </w:r>
      <w:proofErr w:type="spellStart"/>
      <w:r w:rsidRPr="00DC7C85">
        <w:rPr>
          <w:lang w:val="en-US"/>
        </w:rPr>
        <w:t>administrativas</w:t>
      </w:r>
      <w:proofErr w:type="spellEnd"/>
      <w:r w:rsidRPr="00DC7C85">
        <w:rPr>
          <w:lang w:val="en-US"/>
        </w:rPr>
        <w:t xml:space="preserve"> </w:t>
      </w:r>
      <w:proofErr w:type="spellStart"/>
      <w:r w:rsidRPr="00DC7C85">
        <w:rPr>
          <w:lang w:val="en-US"/>
        </w:rPr>
        <w:t>realizadas</w:t>
      </w:r>
      <w:proofErr w:type="spellEnd"/>
      <w:r w:rsidRPr="00DC7C85">
        <w:rPr>
          <w:lang w:val="en-US"/>
        </w:rPr>
        <w:t xml:space="preserve"> </w:t>
      </w:r>
      <w:proofErr w:type="spellStart"/>
      <w:r w:rsidRPr="00DC7C85">
        <w:rPr>
          <w:lang w:val="en-US"/>
        </w:rPr>
        <w:t>en</w:t>
      </w:r>
      <w:proofErr w:type="spellEnd"/>
      <w:r w:rsidRPr="00DC7C85">
        <w:rPr>
          <w:lang w:val="en-US"/>
        </w:rPr>
        <w:t xml:space="preserve"> la </w:t>
      </w:r>
      <w:proofErr w:type="spellStart"/>
      <w:r w:rsidRPr="00DC7C85">
        <w:rPr>
          <w:lang w:val="en-US"/>
        </w:rPr>
        <w:t>aplicación</w:t>
      </w:r>
      <w:proofErr w:type="spellEnd"/>
      <w:r w:rsidRPr="00DC7C85">
        <w:rPr>
          <w:lang w:val="en-US"/>
        </w:rPr>
        <w:t>.</w:t>
      </w:r>
    </w:p>
    <w:p w14:paraId="5DCB69C6"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Solo </w:t>
      </w:r>
      <w:proofErr w:type="spellStart"/>
      <w:r w:rsidRPr="00DC7C85">
        <w:rPr>
          <w:lang w:val="en-US"/>
        </w:rPr>
        <w:t>usuarios</w:t>
      </w:r>
      <w:proofErr w:type="spellEnd"/>
      <w:r w:rsidRPr="00DC7C85">
        <w:rPr>
          <w:lang w:val="en-US"/>
        </w:rPr>
        <w:t xml:space="preserve"> con </w:t>
      </w:r>
      <w:proofErr w:type="spellStart"/>
      <w:r w:rsidRPr="00DC7C85">
        <w:rPr>
          <w:lang w:val="en-US"/>
        </w:rPr>
        <w:t>rol</w:t>
      </w:r>
      <w:proofErr w:type="spellEnd"/>
      <w:r w:rsidRPr="00DC7C85">
        <w:rPr>
          <w:lang w:val="en-US"/>
        </w:rPr>
        <w:t xml:space="preserve"> de </w:t>
      </w:r>
      <w:proofErr w:type="spellStart"/>
      <w:r w:rsidRPr="00DC7C85">
        <w:rPr>
          <w:lang w:val="en-US"/>
        </w:rPr>
        <w:t>administrador</w:t>
      </w:r>
      <w:proofErr w:type="spellEnd"/>
      <w:r w:rsidRPr="00DC7C85">
        <w:rPr>
          <w:lang w:val="en-US"/>
        </w:rPr>
        <w:t>.</w:t>
      </w:r>
    </w:p>
    <w:p w14:paraId="5FA5CB36" w14:textId="77777777" w:rsidR="00DC7C85" w:rsidRPr="00DC7C85" w:rsidRDefault="00DC7C85" w:rsidP="00DC7C85">
      <w:pPr>
        <w:numPr>
          <w:ilvl w:val="1"/>
          <w:numId w:val="12"/>
        </w:numPr>
        <w:rPr>
          <w:lang w:val="en-US"/>
        </w:rPr>
      </w:pPr>
      <w:r w:rsidRPr="00DC7C85">
        <w:rPr>
          <w:lang w:val="en-US"/>
        </w:rPr>
        <w:t xml:space="preserve">Respuesta: Lista de </w:t>
      </w:r>
      <w:proofErr w:type="spellStart"/>
      <w:r w:rsidRPr="00DC7C85">
        <w:rPr>
          <w:lang w:val="en-US"/>
        </w:rPr>
        <w:t>registros</w:t>
      </w:r>
      <w:proofErr w:type="spellEnd"/>
      <w:r w:rsidRPr="00DC7C85">
        <w:rPr>
          <w:lang w:val="en-US"/>
        </w:rPr>
        <w:t xml:space="preserve"> de </w:t>
      </w:r>
      <w:proofErr w:type="spellStart"/>
      <w:r w:rsidRPr="00DC7C85">
        <w:rPr>
          <w:lang w:val="en-US"/>
        </w:rPr>
        <w:t>auditoría</w:t>
      </w:r>
      <w:proofErr w:type="spellEnd"/>
      <w:r w:rsidRPr="00DC7C85">
        <w:rPr>
          <w:lang w:val="en-US"/>
        </w:rPr>
        <w:t xml:space="preserve">, con </w:t>
      </w:r>
      <w:proofErr w:type="spellStart"/>
      <w:r w:rsidRPr="00DC7C85">
        <w:rPr>
          <w:lang w:val="en-US"/>
        </w:rPr>
        <w:t>detalles</w:t>
      </w:r>
      <w:proofErr w:type="spellEnd"/>
      <w:r w:rsidRPr="00DC7C85">
        <w:rPr>
          <w:lang w:val="en-US"/>
        </w:rPr>
        <w:t xml:space="preserve"> de las </w:t>
      </w:r>
      <w:proofErr w:type="spellStart"/>
      <w:r w:rsidRPr="00DC7C85">
        <w:rPr>
          <w:lang w:val="en-US"/>
        </w:rPr>
        <w:t>acciones</w:t>
      </w:r>
      <w:proofErr w:type="spellEnd"/>
      <w:r w:rsidRPr="00DC7C85">
        <w:rPr>
          <w:lang w:val="en-US"/>
        </w:rPr>
        <w:t xml:space="preserve"> </w:t>
      </w:r>
      <w:proofErr w:type="spellStart"/>
      <w:r w:rsidRPr="00DC7C85">
        <w:rPr>
          <w:lang w:val="en-US"/>
        </w:rPr>
        <w:t>realizadas</w:t>
      </w:r>
      <w:proofErr w:type="spellEnd"/>
      <w:r w:rsidRPr="00DC7C85">
        <w:rPr>
          <w:lang w:val="en-US"/>
        </w:rPr>
        <w:t>.</w:t>
      </w:r>
    </w:p>
    <w:p w14:paraId="7671C13D" w14:textId="77777777" w:rsidR="00DC7C85" w:rsidRPr="00DC7C85" w:rsidRDefault="00DC7C85" w:rsidP="00DC7C85">
      <w:pPr>
        <w:numPr>
          <w:ilvl w:val="0"/>
          <w:numId w:val="12"/>
        </w:numPr>
        <w:rPr>
          <w:b/>
          <w:bCs/>
          <w:lang w:val="en-US"/>
        </w:rPr>
      </w:pPr>
      <w:r w:rsidRPr="00DC7C85">
        <w:rPr>
          <w:b/>
          <w:bCs/>
          <w:lang w:val="en-US"/>
        </w:rPr>
        <w:t>POST /</w:t>
      </w:r>
      <w:proofErr w:type="spellStart"/>
      <w:r w:rsidRPr="00DC7C85">
        <w:rPr>
          <w:b/>
          <w:bCs/>
          <w:lang w:val="en-US"/>
        </w:rPr>
        <w:t>api</w:t>
      </w:r>
      <w:proofErr w:type="spellEnd"/>
      <w:r w:rsidRPr="00DC7C85">
        <w:rPr>
          <w:b/>
          <w:bCs/>
          <w:lang w:val="en-US"/>
        </w:rPr>
        <w:t>/v1/admin/users/create-admin</w:t>
      </w:r>
    </w:p>
    <w:p w14:paraId="050F2D36"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w:t>
      </w:r>
      <w:proofErr w:type="spellStart"/>
      <w:r w:rsidRPr="00DC7C85">
        <w:rPr>
          <w:lang w:val="en-US"/>
        </w:rPr>
        <w:t>crear</w:t>
      </w:r>
      <w:proofErr w:type="spellEnd"/>
      <w:r w:rsidRPr="00DC7C85">
        <w:rPr>
          <w:lang w:val="en-US"/>
        </w:rPr>
        <w:t xml:space="preserve"> un nuevo </w:t>
      </w:r>
      <w:proofErr w:type="spellStart"/>
      <w:r w:rsidRPr="00DC7C85">
        <w:rPr>
          <w:lang w:val="en-US"/>
        </w:rPr>
        <w:t>usuario</w:t>
      </w:r>
      <w:proofErr w:type="spellEnd"/>
      <w:r w:rsidRPr="00DC7C85">
        <w:rPr>
          <w:lang w:val="en-US"/>
        </w:rPr>
        <w:t xml:space="preserve"> con </w:t>
      </w:r>
      <w:proofErr w:type="spellStart"/>
      <w:r w:rsidRPr="00DC7C85">
        <w:rPr>
          <w:lang w:val="en-US"/>
        </w:rPr>
        <w:t>rol</w:t>
      </w:r>
      <w:proofErr w:type="spellEnd"/>
      <w:r w:rsidRPr="00DC7C85">
        <w:rPr>
          <w:lang w:val="en-US"/>
        </w:rPr>
        <w:t xml:space="preserve"> de </w:t>
      </w:r>
      <w:proofErr w:type="spellStart"/>
      <w:r w:rsidRPr="00DC7C85">
        <w:rPr>
          <w:lang w:val="en-US"/>
        </w:rPr>
        <w:t>administrador</w:t>
      </w:r>
      <w:proofErr w:type="spellEnd"/>
      <w:r w:rsidRPr="00DC7C85">
        <w:rPr>
          <w:lang w:val="en-US"/>
        </w:rPr>
        <w:t>.</w:t>
      </w:r>
    </w:p>
    <w:p w14:paraId="32462166"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Solo </w:t>
      </w:r>
      <w:proofErr w:type="spellStart"/>
      <w:r w:rsidRPr="00DC7C85">
        <w:rPr>
          <w:lang w:val="en-US"/>
        </w:rPr>
        <w:t>usuarios</w:t>
      </w:r>
      <w:proofErr w:type="spellEnd"/>
      <w:r w:rsidRPr="00DC7C85">
        <w:rPr>
          <w:lang w:val="en-US"/>
        </w:rPr>
        <w:t xml:space="preserve"> con </w:t>
      </w:r>
      <w:proofErr w:type="spellStart"/>
      <w:r w:rsidRPr="00DC7C85">
        <w:rPr>
          <w:lang w:val="en-US"/>
        </w:rPr>
        <w:t>rol</w:t>
      </w:r>
      <w:proofErr w:type="spellEnd"/>
      <w:r w:rsidRPr="00DC7C85">
        <w:rPr>
          <w:lang w:val="en-US"/>
        </w:rPr>
        <w:t xml:space="preserve"> de </w:t>
      </w:r>
      <w:proofErr w:type="spellStart"/>
      <w:r w:rsidRPr="00DC7C85">
        <w:rPr>
          <w:lang w:val="en-US"/>
        </w:rPr>
        <w:t>administrador</w:t>
      </w:r>
      <w:proofErr w:type="spellEnd"/>
      <w:r w:rsidRPr="00DC7C85">
        <w:rPr>
          <w:lang w:val="en-US"/>
        </w:rPr>
        <w:t>.</w:t>
      </w:r>
    </w:p>
    <w:p w14:paraId="477C030C"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Confirmación</w:t>
      </w:r>
      <w:proofErr w:type="spellEnd"/>
      <w:r w:rsidRPr="00DC7C85">
        <w:rPr>
          <w:lang w:val="en-US"/>
        </w:rPr>
        <w:t xml:space="preserve"> de la </w:t>
      </w:r>
      <w:proofErr w:type="spellStart"/>
      <w:r w:rsidRPr="00DC7C85">
        <w:rPr>
          <w:lang w:val="en-US"/>
        </w:rPr>
        <w:t>creación</w:t>
      </w:r>
      <w:proofErr w:type="spellEnd"/>
      <w:r w:rsidRPr="00DC7C85">
        <w:rPr>
          <w:lang w:val="en-US"/>
        </w:rPr>
        <w:t xml:space="preserve"> </w:t>
      </w:r>
      <w:proofErr w:type="spellStart"/>
      <w:r w:rsidRPr="00DC7C85">
        <w:rPr>
          <w:lang w:val="en-US"/>
        </w:rPr>
        <w:t>exitosa</w:t>
      </w:r>
      <w:proofErr w:type="spellEnd"/>
      <w:r w:rsidRPr="00DC7C85">
        <w:rPr>
          <w:lang w:val="en-US"/>
        </w:rPr>
        <w:t xml:space="preserve"> del nuevo </w:t>
      </w:r>
      <w:proofErr w:type="spellStart"/>
      <w:r w:rsidRPr="00DC7C85">
        <w:rPr>
          <w:lang w:val="en-US"/>
        </w:rPr>
        <w:t>administrador</w:t>
      </w:r>
      <w:proofErr w:type="spellEnd"/>
      <w:r w:rsidRPr="00DC7C85">
        <w:rPr>
          <w:lang w:val="en-US"/>
        </w:rPr>
        <w:t xml:space="preserve"> junto con </w:t>
      </w:r>
      <w:proofErr w:type="spellStart"/>
      <w:r w:rsidRPr="00DC7C85">
        <w:rPr>
          <w:lang w:val="en-US"/>
        </w:rPr>
        <w:t>el</w:t>
      </w:r>
      <w:proofErr w:type="spellEnd"/>
      <w:r w:rsidRPr="00DC7C85">
        <w:rPr>
          <w:lang w:val="en-US"/>
        </w:rPr>
        <w:t xml:space="preserve"> token JWT.</w:t>
      </w:r>
    </w:p>
    <w:p w14:paraId="7B8DB7A7" w14:textId="77777777" w:rsidR="00DC7C85" w:rsidRPr="00DC7C85" w:rsidRDefault="00DC7C85" w:rsidP="00DC7C85">
      <w:pPr>
        <w:numPr>
          <w:ilvl w:val="0"/>
          <w:numId w:val="12"/>
        </w:numPr>
        <w:rPr>
          <w:b/>
          <w:bCs/>
          <w:lang w:val="en-US"/>
        </w:rPr>
      </w:pPr>
      <w:r w:rsidRPr="00DC7C85">
        <w:rPr>
          <w:b/>
          <w:bCs/>
          <w:lang w:val="en-US"/>
        </w:rPr>
        <w:t>GET /</w:t>
      </w:r>
      <w:proofErr w:type="spellStart"/>
      <w:r w:rsidRPr="00DC7C85">
        <w:rPr>
          <w:b/>
          <w:bCs/>
          <w:lang w:val="en-US"/>
        </w:rPr>
        <w:t>api</w:t>
      </w:r>
      <w:proofErr w:type="spellEnd"/>
      <w:r w:rsidRPr="00DC7C85">
        <w:rPr>
          <w:b/>
          <w:bCs/>
          <w:lang w:val="en-US"/>
        </w:rPr>
        <w:t>/v1/admin/users/check-admin</w:t>
      </w:r>
    </w:p>
    <w:p w14:paraId="06CB68C6"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Verifica</w:t>
      </w:r>
      <w:proofErr w:type="spellEnd"/>
      <w:r w:rsidRPr="00DC7C85">
        <w:rPr>
          <w:lang w:val="en-US"/>
        </w:rPr>
        <w:t xml:space="preserve"> </w:t>
      </w:r>
      <w:proofErr w:type="spellStart"/>
      <w:r w:rsidRPr="00DC7C85">
        <w:rPr>
          <w:lang w:val="en-US"/>
        </w:rPr>
        <w:t>si</w:t>
      </w:r>
      <w:proofErr w:type="spellEnd"/>
      <w:r w:rsidRPr="00DC7C85">
        <w:rPr>
          <w:lang w:val="en-US"/>
        </w:rPr>
        <w:t xml:space="preserve"> </w:t>
      </w:r>
      <w:proofErr w:type="spellStart"/>
      <w:r w:rsidRPr="00DC7C85">
        <w:rPr>
          <w:lang w:val="en-US"/>
        </w:rPr>
        <w:t>el</w:t>
      </w:r>
      <w:proofErr w:type="spellEnd"/>
      <w:r w:rsidRPr="00DC7C85">
        <w:rPr>
          <w:lang w:val="en-US"/>
        </w:rPr>
        <w:t xml:space="preserve"> </w:t>
      </w:r>
      <w:proofErr w:type="spellStart"/>
      <w:r w:rsidRPr="00DC7C85">
        <w:rPr>
          <w:lang w:val="en-US"/>
        </w:rPr>
        <w:t>usuario</w:t>
      </w:r>
      <w:proofErr w:type="spellEnd"/>
      <w:r w:rsidRPr="00DC7C85">
        <w:rPr>
          <w:lang w:val="en-US"/>
        </w:rPr>
        <w:t xml:space="preserve"> </w:t>
      </w:r>
      <w:proofErr w:type="spellStart"/>
      <w:r w:rsidRPr="00DC7C85">
        <w:rPr>
          <w:lang w:val="en-US"/>
        </w:rPr>
        <w:t>autenticado</w:t>
      </w:r>
      <w:proofErr w:type="spellEnd"/>
      <w:r w:rsidRPr="00DC7C85">
        <w:rPr>
          <w:lang w:val="en-US"/>
        </w:rPr>
        <w:t xml:space="preserve"> </w:t>
      </w:r>
      <w:proofErr w:type="spellStart"/>
      <w:r w:rsidRPr="00DC7C85">
        <w:rPr>
          <w:lang w:val="en-US"/>
        </w:rPr>
        <w:t>tiene</w:t>
      </w:r>
      <w:proofErr w:type="spellEnd"/>
      <w:r w:rsidRPr="00DC7C85">
        <w:rPr>
          <w:lang w:val="en-US"/>
        </w:rPr>
        <w:t xml:space="preserve"> </w:t>
      </w:r>
      <w:proofErr w:type="spellStart"/>
      <w:r w:rsidRPr="00DC7C85">
        <w:rPr>
          <w:lang w:val="en-US"/>
        </w:rPr>
        <w:t>privilegios</w:t>
      </w:r>
      <w:proofErr w:type="spellEnd"/>
      <w:r w:rsidRPr="00DC7C85">
        <w:rPr>
          <w:lang w:val="en-US"/>
        </w:rPr>
        <w:t xml:space="preserve"> de </w:t>
      </w:r>
      <w:proofErr w:type="spellStart"/>
      <w:r w:rsidRPr="00DC7C85">
        <w:rPr>
          <w:lang w:val="en-US"/>
        </w:rPr>
        <w:t>administrador</w:t>
      </w:r>
      <w:proofErr w:type="spellEnd"/>
      <w:r w:rsidRPr="00DC7C85">
        <w:rPr>
          <w:lang w:val="en-US"/>
        </w:rPr>
        <w:t>.</w:t>
      </w:r>
    </w:p>
    <w:p w14:paraId="447F2502"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Debe ser un </w:t>
      </w:r>
      <w:proofErr w:type="spellStart"/>
      <w:r w:rsidRPr="00DC7C85">
        <w:rPr>
          <w:lang w:val="en-US"/>
        </w:rPr>
        <w:t>usuario</w:t>
      </w:r>
      <w:proofErr w:type="spellEnd"/>
      <w:r w:rsidRPr="00DC7C85">
        <w:rPr>
          <w:lang w:val="en-US"/>
        </w:rPr>
        <w:t xml:space="preserve"> </w:t>
      </w:r>
      <w:proofErr w:type="spellStart"/>
      <w:r w:rsidRPr="00DC7C85">
        <w:rPr>
          <w:lang w:val="en-US"/>
        </w:rPr>
        <w:t>autenticado</w:t>
      </w:r>
      <w:proofErr w:type="spellEnd"/>
      <w:r w:rsidRPr="00DC7C85">
        <w:rPr>
          <w:lang w:val="en-US"/>
        </w:rPr>
        <w:t>.</w:t>
      </w:r>
    </w:p>
    <w:p w14:paraId="5CBB9697"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Devuelve</w:t>
      </w:r>
      <w:proofErr w:type="spellEnd"/>
      <w:r w:rsidRPr="00DC7C85">
        <w:rPr>
          <w:lang w:val="en-US"/>
        </w:rPr>
        <w:t xml:space="preserve"> un </w:t>
      </w:r>
      <w:proofErr w:type="spellStart"/>
      <w:r w:rsidRPr="00DC7C85">
        <w:rPr>
          <w:lang w:val="en-US"/>
        </w:rPr>
        <w:t>booleano</w:t>
      </w:r>
      <w:proofErr w:type="spellEnd"/>
      <w:r w:rsidRPr="00DC7C85">
        <w:rPr>
          <w:lang w:val="en-US"/>
        </w:rPr>
        <w:t xml:space="preserve"> </w:t>
      </w:r>
      <w:proofErr w:type="spellStart"/>
      <w:r w:rsidRPr="00DC7C85">
        <w:rPr>
          <w:lang w:val="en-US"/>
        </w:rPr>
        <w:t>indicando</w:t>
      </w:r>
      <w:proofErr w:type="spellEnd"/>
      <w:r w:rsidRPr="00DC7C85">
        <w:rPr>
          <w:lang w:val="en-US"/>
        </w:rPr>
        <w:t xml:space="preserve"> </w:t>
      </w:r>
      <w:proofErr w:type="spellStart"/>
      <w:r w:rsidRPr="00DC7C85">
        <w:rPr>
          <w:lang w:val="en-US"/>
        </w:rPr>
        <w:t>si</w:t>
      </w:r>
      <w:proofErr w:type="spellEnd"/>
      <w:r w:rsidRPr="00DC7C85">
        <w:rPr>
          <w:lang w:val="en-US"/>
        </w:rPr>
        <w:t xml:space="preserve"> </w:t>
      </w:r>
      <w:proofErr w:type="spellStart"/>
      <w:r w:rsidRPr="00DC7C85">
        <w:rPr>
          <w:lang w:val="en-US"/>
        </w:rPr>
        <w:t>el</w:t>
      </w:r>
      <w:proofErr w:type="spellEnd"/>
      <w:r w:rsidRPr="00DC7C85">
        <w:rPr>
          <w:lang w:val="en-US"/>
        </w:rPr>
        <w:t xml:space="preserve"> </w:t>
      </w:r>
      <w:proofErr w:type="spellStart"/>
      <w:r w:rsidRPr="00DC7C85">
        <w:rPr>
          <w:lang w:val="en-US"/>
        </w:rPr>
        <w:t>usuario</w:t>
      </w:r>
      <w:proofErr w:type="spellEnd"/>
      <w:r w:rsidRPr="00DC7C85">
        <w:rPr>
          <w:lang w:val="en-US"/>
        </w:rPr>
        <w:t xml:space="preserve"> es </w:t>
      </w:r>
      <w:proofErr w:type="spellStart"/>
      <w:r w:rsidRPr="00DC7C85">
        <w:rPr>
          <w:lang w:val="en-US"/>
        </w:rPr>
        <w:t>administrador</w:t>
      </w:r>
      <w:proofErr w:type="spellEnd"/>
      <w:r w:rsidRPr="00DC7C85">
        <w:rPr>
          <w:lang w:val="en-US"/>
        </w:rPr>
        <w:t>.</w:t>
      </w:r>
    </w:p>
    <w:p w14:paraId="238D0908" w14:textId="77777777" w:rsidR="00DC7C85" w:rsidRPr="00DC7C85" w:rsidRDefault="00DC7C85" w:rsidP="00DC7C85">
      <w:pPr>
        <w:numPr>
          <w:ilvl w:val="0"/>
          <w:numId w:val="12"/>
        </w:numPr>
        <w:rPr>
          <w:b/>
          <w:bCs/>
          <w:lang w:val="en-US"/>
        </w:rPr>
      </w:pPr>
      <w:r w:rsidRPr="00DC7C85">
        <w:rPr>
          <w:b/>
          <w:bCs/>
          <w:lang w:val="en-US"/>
        </w:rPr>
        <w:t>PUT /</w:t>
      </w:r>
      <w:proofErr w:type="spellStart"/>
      <w:r w:rsidRPr="00DC7C85">
        <w:rPr>
          <w:b/>
          <w:bCs/>
          <w:lang w:val="en-US"/>
        </w:rPr>
        <w:t>api</w:t>
      </w:r>
      <w:proofErr w:type="spellEnd"/>
      <w:r w:rsidRPr="00DC7C85">
        <w:rPr>
          <w:b/>
          <w:bCs/>
          <w:lang w:val="en-US"/>
        </w:rPr>
        <w:t>/v1/admin/</w:t>
      </w:r>
      <w:proofErr w:type="gramStart"/>
      <w:r w:rsidRPr="00DC7C85">
        <w:rPr>
          <w:b/>
          <w:bCs/>
          <w:lang w:val="en-US"/>
        </w:rPr>
        <w:t>users/{</w:t>
      </w:r>
      <w:proofErr w:type="gramEnd"/>
      <w:r w:rsidRPr="00DC7C85">
        <w:rPr>
          <w:b/>
          <w:bCs/>
          <w:lang w:val="en-US"/>
        </w:rPr>
        <w:t>id}/role</w:t>
      </w:r>
    </w:p>
    <w:p w14:paraId="74A03A24"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al </w:t>
      </w:r>
      <w:proofErr w:type="spellStart"/>
      <w:r w:rsidRPr="00DC7C85">
        <w:rPr>
          <w:lang w:val="en-US"/>
        </w:rPr>
        <w:t>administrador</w:t>
      </w:r>
      <w:proofErr w:type="spellEnd"/>
      <w:r w:rsidRPr="00DC7C85">
        <w:rPr>
          <w:lang w:val="en-US"/>
        </w:rPr>
        <w:t xml:space="preserve"> </w:t>
      </w:r>
      <w:proofErr w:type="spellStart"/>
      <w:r w:rsidRPr="00DC7C85">
        <w:rPr>
          <w:lang w:val="en-US"/>
        </w:rPr>
        <w:t>actualizar</w:t>
      </w:r>
      <w:proofErr w:type="spellEnd"/>
      <w:r w:rsidRPr="00DC7C85">
        <w:rPr>
          <w:lang w:val="en-US"/>
        </w:rPr>
        <w:t xml:space="preserve"> </w:t>
      </w:r>
      <w:proofErr w:type="spellStart"/>
      <w:r w:rsidRPr="00DC7C85">
        <w:rPr>
          <w:lang w:val="en-US"/>
        </w:rPr>
        <w:t>el</w:t>
      </w:r>
      <w:proofErr w:type="spellEnd"/>
      <w:r w:rsidRPr="00DC7C85">
        <w:rPr>
          <w:lang w:val="en-US"/>
        </w:rPr>
        <w:t xml:space="preserve"> </w:t>
      </w:r>
      <w:proofErr w:type="spellStart"/>
      <w:r w:rsidRPr="00DC7C85">
        <w:rPr>
          <w:lang w:val="en-US"/>
        </w:rPr>
        <w:t>rol</w:t>
      </w:r>
      <w:proofErr w:type="spellEnd"/>
      <w:r w:rsidRPr="00DC7C85">
        <w:rPr>
          <w:lang w:val="en-US"/>
        </w:rPr>
        <w:t xml:space="preserve"> de un </w:t>
      </w:r>
      <w:proofErr w:type="spellStart"/>
      <w:r w:rsidRPr="00DC7C85">
        <w:rPr>
          <w:lang w:val="en-US"/>
        </w:rPr>
        <w:t>usuario</w:t>
      </w:r>
      <w:proofErr w:type="spellEnd"/>
      <w:r w:rsidRPr="00DC7C85">
        <w:rPr>
          <w:lang w:val="en-US"/>
        </w:rPr>
        <w:t xml:space="preserve"> </w:t>
      </w:r>
      <w:proofErr w:type="spellStart"/>
      <w:r w:rsidRPr="00DC7C85">
        <w:rPr>
          <w:lang w:val="en-US"/>
        </w:rPr>
        <w:t>específico</w:t>
      </w:r>
      <w:proofErr w:type="spellEnd"/>
      <w:r w:rsidRPr="00DC7C85">
        <w:rPr>
          <w:lang w:val="en-US"/>
        </w:rPr>
        <w:t>.</w:t>
      </w:r>
    </w:p>
    <w:p w14:paraId="41E366CC"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Solo </w:t>
      </w:r>
      <w:proofErr w:type="spellStart"/>
      <w:r w:rsidRPr="00DC7C85">
        <w:rPr>
          <w:lang w:val="en-US"/>
        </w:rPr>
        <w:t>usuarios</w:t>
      </w:r>
      <w:proofErr w:type="spellEnd"/>
      <w:r w:rsidRPr="00DC7C85">
        <w:rPr>
          <w:lang w:val="en-US"/>
        </w:rPr>
        <w:t xml:space="preserve"> con </w:t>
      </w:r>
      <w:proofErr w:type="spellStart"/>
      <w:r w:rsidRPr="00DC7C85">
        <w:rPr>
          <w:lang w:val="en-US"/>
        </w:rPr>
        <w:t>rol</w:t>
      </w:r>
      <w:proofErr w:type="spellEnd"/>
      <w:r w:rsidRPr="00DC7C85">
        <w:rPr>
          <w:lang w:val="en-US"/>
        </w:rPr>
        <w:t xml:space="preserve"> de </w:t>
      </w:r>
      <w:proofErr w:type="spellStart"/>
      <w:r w:rsidRPr="00DC7C85">
        <w:rPr>
          <w:lang w:val="en-US"/>
        </w:rPr>
        <w:t>administrador</w:t>
      </w:r>
      <w:proofErr w:type="spellEnd"/>
      <w:r w:rsidRPr="00DC7C85">
        <w:rPr>
          <w:lang w:val="en-US"/>
        </w:rPr>
        <w:t>.</w:t>
      </w:r>
    </w:p>
    <w:p w14:paraId="4BEB735B"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Confirmación</w:t>
      </w:r>
      <w:proofErr w:type="spellEnd"/>
      <w:r w:rsidRPr="00DC7C85">
        <w:rPr>
          <w:lang w:val="en-US"/>
        </w:rPr>
        <w:t xml:space="preserve"> de que </w:t>
      </w:r>
      <w:proofErr w:type="spellStart"/>
      <w:r w:rsidRPr="00DC7C85">
        <w:rPr>
          <w:lang w:val="en-US"/>
        </w:rPr>
        <w:t>el</w:t>
      </w:r>
      <w:proofErr w:type="spellEnd"/>
      <w:r w:rsidRPr="00DC7C85">
        <w:rPr>
          <w:lang w:val="en-US"/>
        </w:rPr>
        <w:t xml:space="preserve"> </w:t>
      </w:r>
      <w:proofErr w:type="spellStart"/>
      <w:r w:rsidRPr="00DC7C85">
        <w:rPr>
          <w:lang w:val="en-US"/>
        </w:rPr>
        <w:t>rol</w:t>
      </w:r>
      <w:proofErr w:type="spellEnd"/>
      <w:r w:rsidRPr="00DC7C85">
        <w:rPr>
          <w:lang w:val="en-US"/>
        </w:rPr>
        <w:t xml:space="preserve"> del </w:t>
      </w:r>
      <w:proofErr w:type="spellStart"/>
      <w:r w:rsidRPr="00DC7C85">
        <w:rPr>
          <w:lang w:val="en-US"/>
        </w:rPr>
        <w:t>usuario</w:t>
      </w:r>
      <w:proofErr w:type="spellEnd"/>
      <w:r w:rsidRPr="00DC7C85">
        <w:rPr>
          <w:lang w:val="en-US"/>
        </w:rPr>
        <w:t xml:space="preserve"> ha </w:t>
      </w:r>
      <w:proofErr w:type="spellStart"/>
      <w:r w:rsidRPr="00DC7C85">
        <w:rPr>
          <w:lang w:val="en-US"/>
        </w:rPr>
        <w:t>sido</w:t>
      </w:r>
      <w:proofErr w:type="spellEnd"/>
      <w:r w:rsidRPr="00DC7C85">
        <w:rPr>
          <w:lang w:val="en-US"/>
        </w:rPr>
        <w:t xml:space="preserve"> </w:t>
      </w:r>
      <w:proofErr w:type="spellStart"/>
      <w:r w:rsidRPr="00DC7C85">
        <w:rPr>
          <w:lang w:val="en-US"/>
        </w:rPr>
        <w:t>actualizado</w:t>
      </w:r>
      <w:proofErr w:type="spellEnd"/>
      <w:r w:rsidRPr="00DC7C85">
        <w:rPr>
          <w:lang w:val="en-US"/>
        </w:rPr>
        <w:t xml:space="preserve"> con </w:t>
      </w:r>
      <w:proofErr w:type="spellStart"/>
      <w:r w:rsidRPr="00DC7C85">
        <w:rPr>
          <w:lang w:val="en-US"/>
        </w:rPr>
        <w:t>éxito</w:t>
      </w:r>
      <w:proofErr w:type="spellEnd"/>
      <w:r w:rsidRPr="00DC7C85">
        <w:rPr>
          <w:lang w:val="en-US"/>
        </w:rPr>
        <w:t>.</w:t>
      </w:r>
    </w:p>
    <w:p w14:paraId="22B53C55" w14:textId="77777777" w:rsidR="00DC7C85" w:rsidRPr="00DC7C85" w:rsidRDefault="00DC7C85" w:rsidP="00DC7C85">
      <w:pPr>
        <w:numPr>
          <w:ilvl w:val="0"/>
          <w:numId w:val="12"/>
        </w:numPr>
        <w:rPr>
          <w:b/>
          <w:bCs/>
          <w:lang w:val="en-US"/>
        </w:rPr>
      </w:pPr>
      <w:r w:rsidRPr="00DC7C85">
        <w:rPr>
          <w:b/>
          <w:bCs/>
          <w:lang w:val="en-US"/>
        </w:rPr>
        <w:t>GET /</w:t>
      </w:r>
      <w:proofErr w:type="spellStart"/>
      <w:r w:rsidRPr="00DC7C85">
        <w:rPr>
          <w:b/>
          <w:bCs/>
          <w:lang w:val="en-US"/>
        </w:rPr>
        <w:t>api</w:t>
      </w:r>
      <w:proofErr w:type="spellEnd"/>
      <w:r w:rsidRPr="00DC7C85">
        <w:rPr>
          <w:b/>
          <w:bCs/>
          <w:lang w:val="en-US"/>
        </w:rPr>
        <w:t>/v1/admin/</w:t>
      </w:r>
      <w:proofErr w:type="gramStart"/>
      <w:r w:rsidRPr="00DC7C85">
        <w:rPr>
          <w:b/>
          <w:bCs/>
          <w:lang w:val="en-US"/>
        </w:rPr>
        <w:t>users/{</w:t>
      </w:r>
      <w:proofErr w:type="gramEnd"/>
      <w:r w:rsidRPr="00DC7C85">
        <w:rPr>
          <w:b/>
          <w:bCs/>
          <w:lang w:val="en-US"/>
        </w:rPr>
        <w:t>id}/audits</w:t>
      </w:r>
    </w:p>
    <w:p w14:paraId="1DD84D4A"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Obtiene</w:t>
      </w:r>
      <w:proofErr w:type="spellEnd"/>
      <w:r w:rsidRPr="00DC7C85">
        <w:rPr>
          <w:lang w:val="en-US"/>
        </w:rPr>
        <w:t xml:space="preserve"> </w:t>
      </w:r>
      <w:proofErr w:type="spellStart"/>
      <w:r w:rsidRPr="00DC7C85">
        <w:rPr>
          <w:lang w:val="en-US"/>
        </w:rPr>
        <w:t>los</w:t>
      </w:r>
      <w:proofErr w:type="spellEnd"/>
      <w:r w:rsidRPr="00DC7C85">
        <w:rPr>
          <w:lang w:val="en-US"/>
        </w:rPr>
        <w:t xml:space="preserve"> </w:t>
      </w:r>
      <w:proofErr w:type="spellStart"/>
      <w:r w:rsidRPr="00DC7C85">
        <w:rPr>
          <w:lang w:val="en-US"/>
        </w:rPr>
        <w:t>registros</w:t>
      </w:r>
      <w:proofErr w:type="spellEnd"/>
      <w:r w:rsidRPr="00DC7C85">
        <w:rPr>
          <w:lang w:val="en-US"/>
        </w:rPr>
        <w:t xml:space="preserve"> de </w:t>
      </w:r>
      <w:proofErr w:type="spellStart"/>
      <w:r w:rsidRPr="00DC7C85">
        <w:rPr>
          <w:lang w:val="en-US"/>
        </w:rPr>
        <w:t>auditoría</w:t>
      </w:r>
      <w:proofErr w:type="spellEnd"/>
      <w:r w:rsidRPr="00DC7C85">
        <w:rPr>
          <w:lang w:val="en-US"/>
        </w:rPr>
        <w:t xml:space="preserve"> para un </w:t>
      </w:r>
      <w:proofErr w:type="spellStart"/>
      <w:r w:rsidRPr="00DC7C85">
        <w:rPr>
          <w:lang w:val="en-US"/>
        </w:rPr>
        <w:t>usuario</w:t>
      </w:r>
      <w:proofErr w:type="spellEnd"/>
      <w:r w:rsidRPr="00DC7C85">
        <w:rPr>
          <w:lang w:val="en-US"/>
        </w:rPr>
        <w:t xml:space="preserve"> </w:t>
      </w:r>
      <w:proofErr w:type="spellStart"/>
      <w:r w:rsidRPr="00DC7C85">
        <w:rPr>
          <w:lang w:val="en-US"/>
        </w:rPr>
        <w:t>específico</w:t>
      </w:r>
      <w:proofErr w:type="spellEnd"/>
      <w:r w:rsidRPr="00DC7C85">
        <w:rPr>
          <w:lang w:val="en-US"/>
        </w:rPr>
        <w:t xml:space="preserve"> </w:t>
      </w:r>
      <w:proofErr w:type="spellStart"/>
      <w:r w:rsidRPr="00DC7C85">
        <w:rPr>
          <w:lang w:val="en-US"/>
        </w:rPr>
        <w:t>utilizando</w:t>
      </w:r>
      <w:proofErr w:type="spellEnd"/>
      <w:r w:rsidRPr="00DC7C85">
        <w:rPr>
          <w:lang w:val="en-US"/>
        </w:rPr>
        <w:t xml:space="preserve"> </w:t>
      </w:r>
      <w:proofErr w:type="spellStart"/>
      <w:r w:rsidRPr="00DC7C85">
        <w:rPr>
          <w:lang w:val="en-US"/>
        </w:rPr>
        <w:t>su</w:t>
      </w:r>
      <w:proofErr w:type="spellEnd"/>
      <w:r w:rsidRPr="00DC7C85">
        <w:rPr>
          <w:lang w:val="en-US"/>
        </w:rPr>
        <w:t xml:space="preserve"> ID.</w:t>
      </w:r>
    </w:p>
    <w:p w14:paraId="0E19E382"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Solo </w:t>
      </w:r>
      <w:proofErr w:type="spellStart"/>
      <w:r w:rsidRPr="00DC7C85">
        <w:rPr>
          <w:lang w:val="en-US"/>
        </w:rPr>
        <w:t>usuarios</w:t>
      </w:r>
      <w:proofErr w:type="spellEnd"/>
      <w:r w:rsidRPr="00DC7C85">
        <w:rPr>
          <w:lang w:val="en-US"/>
        </w:rPr>
        <w:t xml:space="preserve"> con </w:t>
      </w:r>
      <w:proofErr w:type="spellStart"/>
      <w:r w:rsidRPr="00DC7C85">
        <w:rPr>
          <w:lang w:val="en-US"/>
        </w:rPr>
        <w:t>rol</w:t>
      </w:r>
      <w:proofErr w:type="spellEnd"/>
      <w:r w:rsidRPr="00DC7C85">
        <w:rPr>
          <w:lang w:val="en-US"/>
        </w:rPr>
        <w:t xml:space="preserve"> de </w:t>
      </w:r>
      <w:proofErr w:type="spellStart"/>
      <w:r w:rsidRPr="00DC7C85">
        <w:rPr>
          <w:lang w:val="en-US"/>
        </w:rPr>
        <w:t>administrador</w:t>
      </w:r>
      <w:proofErr w:type="spellEnd"/>
      <w:r w:rsidRPr="00DC7C85">
        <w:rPr>
          <w:lang w:val="en-US"/>
        </w:rPr>
        <w:t>.</w:t>
      </w:r>
    </w:p>
    <w:p w14:paraId="12399A9E" w14:textId="77777777" w:rsidR="00DC7C85" w:rsidRPr="00DC7C85" w:rsidRDefault="00DC7C85" w:rsidP="00DC7C85">
      <w:pPr>
        <w:numPr>
          <w:ilvl w:val="1"/>
          <w:numId w:val="12"/>
        </w:numPr>
        <w:rPr>
          <w:lang w:val="en-US"/>
        </w:rPr>
      </w:pPr>
      <w:r w:rsidRPr="00DC7C85">
        <w:rPr>
          <w:lang w:val="en-US"/>
        </w:rPr>
        <w:t xml:space="preserve">Respuesta: Lista de </w:t>
      </w:r>
      <w:proofErr w:type="spellStart"/>
      <w:r w:rsidRPr="00DC7C85">
        <w:rPr>
          <w:lang w:val="en-US"/>
        </w:rPr>
        <w:t>auditorías</w:t>
      </w:r>
      <w:proofErr w:type="spellEnd"/>
      <w:r w:rsidRPr="00DC7C85">
        <w:rPr>
          <w:lang w:val="en-US"/>
        </w:rPr>
        <w:t xml:space="preserve"> </w:t>
      </w:r>
      <w:proofErr w:type="spellStart"/>
      <w:r w:rsidRPr="00DC7C85">
        <w:rPr>
          <w:lang w:val="en-US"/>
        </w:rPr>
        <w:t>relacionadas</w:t>
      </w:r>
      <w:proofErr w:type="spellEnd"/>
      <w:r w:rsidRPr="00DC7C85">
        <w:rPr>
          <w:lang w:val="en-US"/>
        </w:rPr>
        <w:t xml:space="preserve"> con </w:t>
      </w:r>
      <w:proofErr w:type="spellStart"/>
      <w:r w:rsidRPr="00DC7C85">
        <w:rPr>
          <w:lang w:val="en-US"/>
        </w:rPr>
        <w:t>el</w:t>
      </w:r>
      <w:proofErr w:type="spellEnd"/>
      <w:r w:rsidRPr="00DC7C85">
        <w:rPr>
          <w:lang w:val="en-US"/>
        </w:rPr>
        <w:t xml:space="preserve"> </w:t>
      </w:r>
      <w:proofErr w:type="spellStart"/>
      <w:r w:rsidRPr="00DC7C85">
        <w:rPr>
          <w:lang w:val="en-US"/>
        </w:rPr>
        <w:t>usuario</w:t>
      </w:r>
      <w:proofErr w:type="spellEnd"/>
      <w:r w:rsidRPr="00DC7C85">
        <w:rPr>
          <w:lang w:val="en-US"/>
        </w:rPr>
        <w:t xml:space="preserve"> </w:t>
      </w:r>
      <w:proofErr w:type="spellStart"/>
      <w:r w:rsidRPr="00DC7C85">
        <w:rPr>
          <w:lang w:val="en-US"/>
        </w:rPr>
        <w:t>específico</w:t>
      </w:r>
      <w:proofErr w:type="spellEnd"/>
      <w:r w:rsidRPr="00DC7C85">
        <w:rPr>
          <w:lang w:val="en-US"/>
        </w:rPr>
        <w:t>.</w:t>
      </w:r>
    </w:p>
    <w:p w14:paraId="46ED4F34" w14:textId="77777777" w:rsidR="00DC7C85" w:rsidRPr="00DC7C85" w:rsidRDefault="00DC7C85" w:rsidP="00DC7C85">
      <w:pPr>
        <w:numPr>
          <w:ilvl w:val="0"/>
          <w:numId w:val="12"/>
        </w:numPr>
        <w:rPr>
          <w:b/>
          <w:bCs/>
          <w:lang w:val="en-US"/>
        </w:rPr>
      </w:pPr>
      <w:r w:rsidRPr="00DC7C85">
        <w:rPr>
          <w:b/>
          <w:bCs/>
          <w:lang w:val="en-US"/>
        </w:rPr>
        <w:lastRenderedPageBreak/>
        <w:t>POST /</w:t>
      </w:r>
      <w:proofErr w:type="spellStart"/>
      <w:r w:rsidRPr="00DC7C85">
        <w:rPr>
          <w:b/>
          <w:bCs/>
          <w:lang w:val="en-US"/>
        </w:rPr>
        <w:t>api</w:t>
      </w:r>
      <w:proofErr w:type="spellEnd"/>
      <w:r w:rsidRPr="00DC7C85">
        <w:rPr>
          <w:b/>
          <w:bCs/>
          <w:lang w:val="en-US"/>
        </w:rPr>
        <w:t>/v1/users/register</w:t>
      </w:r>
    </w:p>
    <w:p w14:paraId="19045363"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registrar un nuevo </w:t>
      </w:r>
      <w:proofErr w:type="spellStart"/>
      <w:r w:rsidRPr="00DC7C85">
        <w:rPr>
          <w:lang w:val="en-US"/>
        </w:rPr>
        <w:t>usuario</w:t>
      </w:r>
      <w:proofErr w:type="spellEnd"/>
      <w:r w:rsidRPr="00DC7C85">
        <w:rPr>
          <w:lang w:val="en-US"/>
        </w:rPr>
        <w:t xml:space="preserve"> </w:t>
      </w:r>
      <w:proofErr w:type="spellStart"/>
      <w:r w:rsidRPr="00DC7C85">
        <w:rPr>
          <w:lang w:val="en-US"/>
        </w:rPr>
        <w:t>en</w:t>
      </w:r>
      <w:proofErr w:type="spellEnd"/>
      <w:r w:rsidRPr="00DC7C85">
        <w:rPr>
          <w:lang w:val="en-US"/>
        </w:rPr>
        <w:t xml:space="preserve"> la </w:t>
      </w:r>
      <w:proofErr w:type="spellStart"/>
      <w:r w:rsidRPr="00DC7C85">
        <w:rPr>
          <w:lang w:val="en-US"/>
        </w:rPr>
        <w:t>aplicación</w:t>
      </w:r>
      <w:proofErr w:type="spellEnd"/>
      <w:r w:rsidRPr="00DC7C85">
        <w:rPr>
          <w:lang w:val="en-US"/>
        </w:rPr>
        <w:t xml:space="preserve"> </w:t>
      </w:r>
      <w:proofErr w:type="spellStart"/>
      <w:r w:rsidRPr="00DC7C85">
        <w:rPr>
          <w:lang w:val="en-US"/>
        </w:rPr>
        <w:t>proporcionando</w:t>
      </w:r>
      <w:proofErr w:type="spellEnd"/>
      <w:r w:rsidRPr="00DC7C85">
        <w:rPr>
          <w:lang w:val="en-US"/>
        </w:rPr>
        <w:t xml:space="preserve"> la </w:t>
      </w:r>
      <w:proofErr w:type="spellStart"/>
      <w:r w:rsidRPr="00DC7C85">
        <w:rPr>
          <w:lang w:val="en-US"/>
        </w:rPr>
        <w:t>información</w:t>
      </w:r>
      <w:proofErr w:type="spellEnd"/>
      <w:r w:rsidRPr="00DC7C85">
        <w:rPr>
          <w:lang w:val="en-US"/>
        </w:rPr>
        <w:t xml:space="preserve"> </w:t>
      </w:r>
      <w:proofErr w:type="spellStart"/>
      <w:r w:rsidRPr="00DC7C85">
        <w:rPr>
          <w:lang w:val="en-US"/>
        </w:rPr>
        <w:t>necesaria</w:t>
      </w:r>
      <w:proofErr w:type="spellEnd"/>
      <w:r w:rsidRPr="00DC7C85">
        <w:rPr>
          <w:lang w:val="en-US"/>
        </w:rPr>
        <w:t xml:space="preserve"> </w:t>
      </w:r>
      <w:proofErr w:type="spellStart"/>
      <w:r w:rsidRPr="00DC7C85">
        <w:rPr>
          <w:lang w:val="en-US"/>
        </w:rPr>
        <w:t>como</w:t>
      </w:r>
      <w:proofErr w:type="spellEnd"/>
      <w:r w:rsidRPr="00DC7C85">
        <w:rPr>
          <w:lang w:val="en-US"/>
        </w:rPr>
        <w:t xml:space="preserve"> </w:t>
      </w:r>
      <w:proofErr w:type="spellStart"/>
      <w:r w:rsidRPr="00DC7C85">
        <w:rPr>
          <w:lang w:val="en-US"/>
        </w:rPr>
        <w:t>nombre</w:t>
      </w:r>
      <w:proofErr w:type="spellEnd"/>
      <w:r w:rsidRPr="00DC7C85">
        <w:rPr>
          <w:lang w:val="en-US"/>
        </w:rPr>
        <w:t xml:space="preserve">, email y </w:t>
      </w:r>
      <w:proofErr w:type="spellStart"/>
      <w:r w:rsidRPr="00DC7C85">
        <w:rPr>
          <w:lang w:val="en-US"/>
        </w:rPr>
        <w:t>contraseña</w:t>
      </w:r>
      <w:proofErr w:type="spellEnd"/>
      <w:r w:rsidRPr="00DC7C85">
        <w:rPr>
          <w:lang w:val="en-US"/>
        </w:rPr>
        <w:t>.</w:t>
      </w:r>
    </w:p>
    <w:p w14:paraId="55FFBA1B"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No.</w:t>
      </w:r>
    </w:p>
    <w:p w14:paraId="4E93800A"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Confirmación</w:t>
      </w:r>
      <w:proofErr w:type="spellEnd"/>
      <w:r w:rsidRPr="00DC7C85">
        <w:rPr>
          <w:lang w:val="en-US"/>
        </w:rPr>
        <w:t xml:space="preserve"> del </w:t>
      </w:r>
      <w:proofErr w:type="spellStart"/>
      <w:r w:rsidRPr="00DC7C85">
        <w:rPr>
          <w:lang w:val="en-US"/>
        </w:rPr>
        <w:t>registro</w:t>
      </w:r>
      <w:proofErr w:type="spellEnd"/>
      <w:r w:rsidRPr="00DC7C85">
        <w:rPr>
          <w:lang w:val="en-US"/>
        </w:rPr>
        <w:t xml:space="preserve"> junto con </w:t>
      </w:r>
      <w:proofErr w:type="spellStart"/>
      <w:r w:rsidRPr="00DC7C85">
        <w:rPr>
          <w:lang w:val="en-US"/>
        </w:rPr>
        <w:t>el</w:t>
      </w:r>
      <w:proofErr w:type="spellEnd"/>
      <w:r w:rsidRPr="00DC7C85">
        <w:rPr>
          <w:lang w:val="en-US"/>
        </w:rPr>
        <w:t xml:space="preserve"> token JWT del </w:t>
      </w:r>
      <w:proofErr w:type="spellStart"/>
      <w:r w:rsidRPr="00DC7C85">
        <w:rPr>
          <w:lang w:val="en-US"/>
        </w:rPr>
        <w:t>usuario</w:t>
      </w:r>
      <w:proofErr w:type="spellEnd"/>
      <w:r w:rsidRPr="00DC7C85">
        <w:rPr>
          <w:lang w:val="en-US"/>
        </w:rPr>
        <w:t>.</w:t>
      </w:r>
    </w:p>
    <w:p w14:paraId="0BA3DE7F" w14:textId="77777777" w:rsidR="00DC7C85" w:rsidRPr="00DC7C85" w:rsidRDefault="00DC7C85" w:rsidP="00DC7C85">
      <w:pPr>
        <w:numPr>
          <w:ilvl w:val="0"/>
          <w:numId w:val="12"/>
        </w:numPr>
        <w:rPr>
          <w:b/>
          <w:bCs/>
          <w:lang w:val="en-US"/>
        </w:rPr>
      </w:pPr>
      <w:r w:rsidRPr="00DC7C85">
        <w:rPr>
          <w:b/>
          <w:bCs/>
          <w:lang w:val="en-US"/>
        </w:rPr>
        <w:t>POST /</w:t>
      </w:r>
      <w:proofErr w:type="spellStart"/>
      <w:r w:rsidRPr="00DC7C85">
        <w:rPr>
          <w:b/>
          <w:bCs/>
          <w:lang w:val="en-US"/>
        </w:rPr>
        <w:t>api</w:t>
      </w:r>
      <w:proofErr w:type="spellEnd"/>
      <w:r w:rsidRPr="00DC7C85">
        <w:rPr>
          <w:b/>
          <w:bCs/>
          <w:lang w:val="en-US"/>
        </w:rPr>
        <w:t>/v1/users/login</w:t>
      </w:r>
    </w:p>
    <w:p w14:paraId="289B5FF7"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 un </w:t>
      </w:r>
      <w:proofErr w:type="spellStart"/>
      <w:r w:rsidRPr="00DC7C85">
        <w:rPr>
          <w:lang w:val="en-US"/>
        </w:rPr>
        <w:t>usuario</w:t>
      </w:r>
      <w:proofErr w:type="spellEnd"/>
      <w:r w:rsidRPr="00DC7C85">
        <w:rPr>
          <w:lang w:val="en-US"/>
        </w:rPr>
        <w:t xml:space="preserve"> </w:t>
      </w:r>
      <w:proofErr w:type="spellStart"/>
      <w:r w:rsidRPr="00DC7C85">
        <w:rPr>
          <w:lang w:val="en-US"/>
        </w:rPr>
        <w:t>autenticarse</w:t>
      </w:r>
      <w:proofErr w:type="spellEnd"/>
      <w:r w:rsidRPr="00DC7C85">
        <w:rPr>
          <w:lang w:val="en-US"/>
        </w:rPr>
        <w:t xml:space="preserve"> y </w:t>
      </w:r>
      <w:proofErr w:type="spellStart"/>
      <w:r w:rsidRPr="00DC7C85">
        <w:rPr>
          <w:lang w:val="en-US"/>
        </w:rPr>
        <w:t>obtener</w:t>
      </w:r>
      <w:proofErr w:type="spellEnd"/>
      <w:r w:rsidRPr="00DC7C85">
        <w:rPr>
          <w:lang w:val="en-US"/>
        </w:rPr>
        <w:t xml:space="preserve"> un token JWT </w:t>
      </w:r>
      <w:proofErr w:type="spellStart"/>
      <w:r w:rsidRPr="00DC7C85">
        <w:rPr>
          <w:lang w:val="en-US"/>
        </w:rPr>
        <w:t>utilizando</w:t>
      </w:r>
      <w:proofErr w:type="spellEnd"/>
      <w:r w:rsidRPr="00DC7C85">
        <w:rPr>
          <w:lang w:val="en-US"/>
        </w:rPr>
        <w:t xml:space="preserve"> </w:t>
      </w:r>
      <w:proofErr w:type="spellStart"/>
      <w:r w:rsidRPr="00DC7C85">
        <w:rPr>
          <w:lang w:val="en-US"/>
        </w:rPr>
        <w:t>su</w:t>
      </w:r>
      <w:proofErr w:type="spellEnd"/>
      <w:r w:rsidRPr="00DC7C85">
        <w:rPr>
          <w:lang w:val="en-US"/>
        </w:rPr>
        <w:t xml:space="preserve"> </w:t>
      </w:r>
      <w:proofErr w:type="spellStart"/>
      <w:r w:rsidRPr="00DC7C85">
        <w:rPr>
          <w:lang w:val="en-US"/>
        </w:rPr>
        <w:t>correo</w:t>
      </w:r>
      <w:proofErr w:type="spellEnd"/>
      <w:r w:rsidRPr="00DC7C85">
        <w:rPr>
          <w:lang w:val="en-US"/>
        </w:rPr>
        <w:t xml:space="preserve"> </w:t>
      </w:r>
      <w:proofErr w:type="spellStart"/>
      <w:r w:rsidRPr="00DC7C85">
        <w:rPr>
          <w:lang w:val="en-US"/>
        </w:rPr>
        <w:t>electrónico</w:t>
      </w:r>
      <w:proofErr w:type="spellEnd"/>
      <w:r w:rsidRPr="00DC7C85">
        <w:rPr>
          <w:lang w:val="en-US"/>
        </w:rPr>
        <w:t xml:space="preserve"> y </w:t>
      </w:r>
      <w:proofErr w:type="spellStart"/>
      <w:r w:rsidRPr="00DC7C85">
        <w:rPr>
          <w:lang w:val="en-US"/>
        </w:rPr>
        <w:t>contraseña</w:t>
      </w:r>
      <w:proofErr w:type="spellEnd"/>
      <w:r w:rsidRPr="00DC7C85">
        <w:rPr>
          <w:lang w:val="en-US"/>
        </w:rPr>
        <w:t>.</w:t>
      </w:r>
    </w:p>
    <w:p w14:paraId="6BBD588D"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No.</w:t>
      </w:r>
    </w:p>
    <w:p w14:paraId="59FB008C"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Retorna</w:t>
      </w:r>
      <w:proofErr w:type="spellEnd"/>
      <w:r w:rsidRPr="00DC7C85">
        <w:rPr>
          <w:lang w:val="en-US"/>
        </w:rPr>
        <w:t xml:space="preserve"> un token JWT que </w:t>
      </w:r>
      <w:proofErr w:type="spellStart"/>
      <w:r w:rsidRPr="00DC7C85">
        <w:rPr>
          <w:lang w:val="en-US"/>
        </w:rPr>
        <w:t>puede</w:t>
      </w:r>
      <w:proofErr w:type="spellEnd"/>
      <w:r w:rsidRPr="00DC7C85">
        <w:rPr>
          <w:lang w:val="en-US"/>
        </w:rPr>
        <w:t xml:space="preserve"> ser </w:t>
      </w:r>
      <w:proofErr w:type="spellStart"/>
      <w:r w:rsidRPr="00DC7C85">
        <w:rPr>
          <w:lang w:val="en-US"/>
        </w:rPr>
        <w:t>utilizado</w:t>
      </w:r>
      <w:proofErr w:type="spellEnd"/>
      <w:r w:rsidRPr="00DC7C85">
        <w:rPr>
          <w:lang w:val="en-US"/>
        </w:rPr>
        <w:t xml:space="preserve"> para acceder a </w:t>
      </w:r>
      <w:proofErr w:type="spellStart"/>
      <w:r w:rsidRPr="00DC7C85">
        <w:rPr>
          <w:lang w:val="en-US"/>
        </w:rPr>
        <w:t>los</w:t>
      </w:r>
      <w:proofErr w:type="spellEnd"/>
      <w:r w:rsidRPr="00DC7C85">
        <w:rPr>
          <w:lang w:val="en-US"/>
        </w:rPr>
        <w:t xml:space="preserve"> </w:t>
      </w:r>
      <w:proofErr w:type="spellStart"/>
      <w:r w:rsidRPr="00DC7C85">
        <w:rPr>
          <w:lang w:val="en-US"/>
        </w:rPr>
        <w:t>recursos</w:t>
      </w:r>
      <w:proofErr w:type="spellEnd"/>
      <w:r w:rsidRPr="00DC7C85">
        <w:rPr>
          <w:lang w:val="en-US"/>
        </w:rPr>
        <w:t xml:space="preserve"> </w:t>
      </w:r>
      <w:proofErr w:type="spellStart"/>
      <w:r w:rsidRPr="00DC7C85">
        <w:rPr>
          <w:lang w:val="en-US"/>
        </w:rPr>
        <w:t>protegidos</w:t>
      </w:r>
      <w:proofErr w:type="spellEnd"/>
      <w:r w:rsidRPr="00DC7C85">
        <w:rPr>
          <w:lang w:val="en-US"/>
        </w:rPr>
        <w:t>.</w:t>
      </w:r>
    </w:p>
    <w:p w14:paraId="0D50E749" w14:textId="77777777" w:rsidR="00DC7C85" w:rsidRPr="00DC7C85" w:rsidRDefault="00DC7C85" w:rsidP="00DC7C85">
      <w:pPr>
        <w:numPr>
          <w:ilvl w:val="0"/>
          <w:numId w:val="12"/>
        </w:numPr>
        <w:rPr>
          <w:b/>
          <w:bCs/>
          <w:lang w:val="en-US"/>
        </w:rPr>
      </w:pPr>
      <w:r w:rsidRPr="00DC7C85">
        <w:rPr>
          <w:b/>
          <w:bCs/>
          <w:lang w:val="en-US"/>
        </w:rPr>
        <w:t>GET /</w:t>
      </w:r>
      <w:proofErr w:type="spellStart"/>
      <w:r w:rsidRPr="00DC7C85">
        <w:rPr>
          <w:b/>
          <w:bCs/>
          <w:lang w:val="en-US"/>
        </w:rPr>
        <w:t>api</w:t>
      </w:r>
      <w:proofErr w:type="spellEnd"/>
      <w:r w:rsidRPr="00DC7C85">
        <w:rPr>
          <w:b/>
          <w:bCs/>
          <w:lang w:val="en-US"/>
        </w:rPr>
        <w:t>/v1/users/profile</w:t>
      </w:r>
    </w:p>
    <w:p w14:paraId="73C588A0"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al </w:t>
      </w:r>
      <w:proofErr w:type="spellStart"/>
      <w:r w:rsidRPr="00DC7C85">
        <w:rPr>
          <w:lang w:val="en-US"/>
        </w:rPr>
        <w:t>usuario</w:t>
      </w:r>
      <w:proofErr w:type="spellEnd"/>
      <w:r w:rsidRPr="00DC7C85">
        <w:rPr>
          <w:lang w:val="en-US"/>
        </w:rPr>
        <w:t xml:space="preserve"> </w:t>
      </w:r>
      <w:proofErr w:type="spellStart"/>
      <w:r w:rsidRPr="00DC7C85">
        <w:rPr>
          <w:lang w:val="en-US"/>
        </w:rPr>
        <w:t>autenticado</w:t>
      </w:r>
      <w:proofErr w:type="spellEnd"/>
      <w:r w:rsidRPr="00DC7C85">
        <w:rPr>
          <w:lang w:val="en-US"/>
        </w:rPr>
        <w:t xml:space="preserve"> </w:t>
      </w:r>
      <w:proofErr w:type="spellStart"/>
      <w:r w:rsidRPr="00DC7C85">
        <w:rPr>
          <w:lang w:val="en-US"/>
        </w:rPr>
        <w:t>obtener</w:t>
      </w:r>
      <w:proofErr w:type="spellEnd"/>
      <w:r w:rsidRPr="00DC7C85">
        <w:rPr>
          <w:lang w:val="en-US"/>
        </w:rPr>
        <w:t xml:space="preserve"> la </w:t>
      </w:r>
      <w:proofErr w:type="spellStart"/>
      <w:r w:rsidRPr="00DC7C85">
        <w:rPr>
          <w:lang w:val="en-US"/>
        </w:rPr>
        <w:t>información</w:t>
      </w:r>
      <w:proofErr w:type="spellEnd"/>
      <w:r w:rsidRPr="00DC7C85">
        <w:rPr>
          <w:lang w:val="en-US"/>
        </w:rPr>
        <w:t xml:space="preserve"> de </w:t>
      </w:r>
      <w:proofErr w:type="spellStart"/>
      <w:r w:rsidRPr="00DC7C85">
        <w:rPr>
          <w:lang w:val="en-US"/>
        </w:rPr>
        <w:t>su</w:t>
      </w:r>
      <w:proofErr w:type="spellEnd"/>
      <w:r w:rsidRPr="00DC7C85">
        <w:rPr>
          <w:lang w:val="en-US"/>
        </w:rPr>
        <w:t xml:space="preserve"> </w:t>
      </w:r>
      <w:proofErr w:type="spellStart"/>
      <w:r w:rsidRPr="00DC7C85">
        <w:rPr>
          <w:lang w:val="en-US"/>
        </w:rPr>
        <w:t>perfil</w:t>
      </w:r>
      <w:proofErr w:type="spellEnd"/>
      <w:r w:rsidRPr="00DC7C85">
        <w:rPr>
          <w:lang w:val="en-US"/>
        </w:rPr>
        <w:t>.</w:t>
      </w:r>
    </w:p>
    <w:p w14:paraId="7C17494C"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w:t>
      </w:r>
      <w:proofErr w:type="spellStart"/>
      <w:r w:rsidRPr="00DC7C85">
        <w:rPr>
          <w:lang w:val="en-US"/>
        </w:rPr>
        <w:t>Sí</w:t>
      </w:r>
      <w:proofErr w:type="spellEnd"/>
      <w:r w:rsidRPr="00DC7C85">
        <w:rPr>
          <w:lang w:val="en-US"/>
        </w:rPr>
        <w:t>, con token JWT.</w:t>
      </w:r>
    </w:p>
    <w:p w14:paraId="2463ED76"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Devuelve</w:t>
      </w:r>
      <w:proofErr w:type="spellEnd"/>
      <w:r w:rsidRPr="00DC7C85">
        <w:rPr>
          <w:lang w:val="en-US"/>
        </w:rPr>
        <w:t xml:space="preserve"> </w:t>
      </w:r>
      <w:proofErr w:type="spellStart"/>
      <w:r w:rsidRPr="00DC7C85">
        <w:rPr>
          <w:lang w:val="en-US"/>
        </w:rPr>
        <w:t>los</w:t>
      </w:r>
      <w:proofErr w:type="spellEnd"/>
      <w:r w:rsidRPr="00DC7C85">
        <w:rPr>
          <w:lang w:val="en-US"/>
        </w:rPr>
        <w:t xml:space="preserve"> </w:t>
      </w:r>
      <w:proofErr w:type="spellStart"/>
      <w:r w:rsidRPr="00DC7C85">
        <w:rPr>
          <w:lang w:val="en-US"/>
        </w:rPr>
        <w:t>detalles</w:t>
      </w:r>
      <w:proofErr w:type="spellEnd"/>
      <w:r w:rsidRPr="00DC7C85">
        <w:rPr>
          <w:lang w:val="en-US"/>
        </w:rPr>
        <w:t xml:space="preserve"> del </w:t>
      </w:r>
      <w:proofErr w:type="spellStart"/>
      <w:r w:rsidRPr="00DC7C85">
        <w:rPr>
          <w:lang w:val="en-US"/>
        </w:rPr>
        <w:t>perfil</w:t>
      </w:r>
      <w:proofErr w:type="spellEnd"/>
      <w:r w:rsidRPr="00DC7C85">
        <w:rPr>
          <w:lang w:val="en-US"/>
        </w:rPr>
        <w:t xml:space="preserve"> del </w:t>
      </w:r>
      <w:proofErr w:type="spellStart"/>
      <w:r w:rsidRPr="00DC7C85">
        <w:rPr>
          <w:lang w:val="en-US"/>
        </w:rPr>
        <w:t>usuario</w:t>
      </w:r>
      <w:proofErr w:type="spellEnd"/>
      <w:r w:rsidRPr="00DC7C85">
        <w:rPr>
          <w:lang w:val="en-US"/>
        </w:rPr>
        <w:t xml:space="preserve"> </w:t>
      </w:r>
      <w:proofErr w:type="spellStart"/>
      <w:r w:rsidRPr="00DC7C85">
        <w:rPr>
          <w:lang w:val="en-US"/>
        </w:rPr>
        <w:t>autenticado</w:t>
      </w:r>
      <w:proofErr w:type="spellEnd"/>
      <w:r w:rsidRPr="00DC7C85">
        <w:rPr>
          <w:lang w:val="en-US"/>
        </w:rPr>
        <w:t>.</w:t>
      </w:r>
    </w:p>
    <w:p w14:paraId="28997D4B" w14:textId="77777777" w:rsidR="00DC7C85" w:rsidRPr="00DC7C85" w:rsidRDefault="00DC7C85" w:rsidP="00DC7C85">
      <w:pPr>
        <w:numPr>
          <w:ilvl w:val="0"/>
          <w:numId w:val="12"/>
        </w:numPr>
        <w:rPr>
          <w:b/>
          <w:bCs/>
          <w:lang w:val="en-US"/>
        </w:rPr>
      </w:pPr>
      <w:r w:rsidRPr="00DC7C85">
        <w:rPr>
          <w:b/>
          <w:bCs/>
          <w:lang w:val="en-US"/>
        </w:rPr>
        <w:t>PUT /</w:t>
      </w:r>
      <w:proofErr w:type="spellStart"/>
      <w:r w:rsidRPr="00DC7C85">
        <w:rPr>
          <w:b/>
          <w:bCs/>
          <w:lang w:val="en-US"/>
        </w:rPr>
        <w:t>api</w:t>
      </w:r>
      <w:proofErr w:type="spellEnd"/>
      <w:r w:rsidRPr="00DC7C85">
        <w:rPr>
          <w:b/>
          <w:bCs/>
          <w:lang w:val="en-US"/>
        </w:rPr>
        <w:t>/v1/users/profile</w:t>
      </w:r>
    </w:p>
    <w:p w14:paraId="23686D48"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 un </w:t>
      </w:r>
      <w:proofErr w:type="spellStart"/>
      <w:r w:rsidRPr="00DC7C85">
        <w:rPr>
          <w:lang w:val="en-US"/>
        </w:rPr>
        <w:t>usuario</w:t>
      </w:r>
      <w:proofErr w:type="spellEnd"/>
      <w:r w:rsidRPr="00DC7C85">
        <w:rPr>
          <w:lang w:val="en-US"/>
        </w:rPr>
        <w:t xml:space="preserve"> </w:t>
      </w:r>
      <w:proofErr w:type="spellStart"/>
      <w:r w:rsidRPr="00DC7C85">
        <w:rPr>
          <w:lang w:val="en-US"/>
        </w:rPr>
        <w:t>autenticado</w:t>
      </w:r>
      <w:proofErr w:type="spellEnd"/>
      <w:r w:rsidRPr="00DC7C85">
        <w:rPr>
          <w:lang w:val="en-US"/>
        </w:rPr>
        <w:t xml:space="preserve"> </w:t>
      </w:r>
      <w:proofErr w:type="spellStart"/>
      <w:r w:rsidRPr="00DC7C85">
        <w:rPr>
          <w:lang w:val="en-US"/>
        </w:rPr>
        <w:t>actualizar</w:t>
      </w:r>
      <w:proofErr w:type="spellEnd"/>
      <w:r w:rsidRPr="00DC7C85">
        <w:rPr>
          <w:lang w:val="en-US"/>
        </w:rPr>
        <w:t xml:space="preserve"> </w:t>
      </w:r>
      <w:proofErr w:type="spellStart"/>
      <w:r w:rsidRPr="00DC7C85">
        <w:rPr>
          <w:lang w:val="en-US"/>
        </w:rPr>
        <w:t>su</w:t>
      </w:r>
      <w:proofErr w:type="spellEnd"/>
      <w:r w:rsidRPr="00DC7C85">
        <w:rPr>
          <w:lang w:val="en-US"/>
        </w:rPr>
        <w:t xml:space="preserve"> </w:t>
      </w:r>
      <w:proofErr w:type="spellStart"/>
      <w:r w:rsidRPr="00DC7C85">
        <w:rPr>
          <w:lang w:val="en-US"/>
        </w:rPr>
        <w:t>perfil</w:t>
      </w:r>
      <w:proofErr w:type="spellEnd"/>
      <w:r w:rsidRPr="00DC7C85">
        <w:rPr>
          <w:lang w:val="en-US"/>
        </w:rPr>
        <w:t>.</w:t>
      </w:r>
    </w:p>
    <w:p w14:paraId="78351E1F"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w:t>
      </w:r>
      <w:proofErr w:type="spellStart"/>
      <w:r w:rsidRPr="00DC7C85">
        <w:rPr>
          <w:lang w:val="en-US"/>
        </w:rPr>
        <w:t>Sí</w:t>
      </w:r>
      <w:proofErr w:type="spellEnd"/>
      <w:r w:rsidRPr="00DC7C85">
        <w:rPr>
          <w:lang w:val="en-US"/>
        </w:rPr>
        <w:t>, con token JWT.</w:t>
      </w:r>
    </w:p>
    <w:p w14:paraId="28D18998"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Confirmación</w:t>
      </w:r>
      <w:proofErr w:type="spellEnd"/>
      <w:r w:rsidRPr="00DC7C85">
        <w:rPr>
          <w:lang w:val="en-US"/>
        </w:rPr>
        <w:t xml:space="preserve"> de que </w:t>
      </w:r>
      <w:proofErr w:type="spellStart"/>
      <w:r w:rsidRPr="00DC7C85">
        <w:rPr>
          <w:lang w:val="en-US"/>
        </w:rPr>
        <w:t>los</w:t>
      </w:r>
      <w:proofErr w:type="spellEnd"/>
      <w:r w:rsidRPr="00DC7C85">
        <w:rPr>
          <w:lang w:val="en-US"/>
        </w:rPr>
        <w:t xml:space="preserve"> </w:t>
      </w:r>
      <w:proofErr w:type="spellStart"/>
      <w:r w:rsidRPr="00DC7C85">
        <w:rPr>
          <w:lang w:val="en-US"/>
        </w:rPr>
        <w:t>datos</w:t>
      </w:r>
      <w:proofErr w:type="spellEnd"/>
      <w:r w:rsidRPr="00DC7C85">
        <w:rPr>
          <w:lang w:val="en-US"/>
        </w:rPr>
        <w:t xml:space="preserve"> del </w:t>
      </w:r>
      <w:proofErr w:type="spellStart"/>
      <w:r w:rsidRPr="00DC7C85">
        <w:rPr>
          <w:lang w:val="en-US"/>
        </w:rPr>
        <w:t>perfil</w:t>
      </w:r>
      <w:proofErr w:type="spellEnd"/>
      <w:r w:rsidRPr="00DC7C85">
        <w:rPr>
          <w:lang w:val="en-US"/>
        </w:rPr>
        <w:t xml:space="preserve"> </w:t>
      </w:r>
      <w:proofErr w:type="spellStart"/>
      <w:r w:rsidRPr="00DC7C85">
        <w:rPr>
          <w:lang w:val="en-US"/>
        </w:rPr>
        <w:t>han</w:t>
      </w:r>
      <w:proofErr w:type="spellEnd"/>
      <w:r w:rsidRPr="00DC7C85">
        <w:rPr>
          <w:lang w:val="en-US"/>
        </w:rPr>
        <w:t xml:space="preserve"> </w:t>
      </w:r>
      <w:proofErr w:type="spellStart"/>
      <w:r w:rsidRPr="00DC7C85">
        <w:rPr>
          <w:lang w:val="en-US"/>
        </w:rPr>
        <w:t>sido</w:t>
      </w:r>
      <w:proofErr w:type="spellEnd"/>
      <w:r w:rsidRPr="00DC7C85">
        <w:rPr>
          <w:lang w:val="en-US"/>
        </w:rPr>
        <w:t xml:space="preserve"> </w:t>
      </w:r>
      <w:proofErr w:type="spellStart"/>
      <w:r w:rsidRPr="00DC7C85">
        <w:rPr>
          <w:lang w:val="en-US"/>
        </w:rPr>
        <w:t>actualizados</w:t>
      </w:r>
      <w:proofErr w:type="spellEnd"/>
      <w:r w:rsidRPr="00DC7C85">
        <w:rPr>
          <w:lang w:val="en-US"/>
        </w:rPr>
        <w:t xml:space="preserve"> </w:t>
      </w:r>
      <w:proofErr w:type="spellStart"/>
      <w:r w:rsidRPr="00DC7C85">
        <w:rPr>
          <w:lang w:val="en-US"/>
        </w:rPr>
        <w:t>exitosamente</w:t>
      </w:r>
      <w:proofErr w:type="spellEnd"/>
      <w:r w:rsidRPr="00DC7C85">
        <w:rPr>
          <w:lang w:val="en-US"/>
        </w:rPr>
        <w:t>.</w:t>
      </w:r>
    </w:p>
    <w:p w14:paraId="0998494A" w14:textId="77777777" w:rsidR="00DC7C85" w:rsidRPr="00DC7C85" w:rsidRDefault="00DC7C85" w:rsidP="00DC7C85">
      <w:pPr>
        <w:numPr>
          <w:ilvl w:val="0"/>
          <w:numId w:val="12"/>
        </w:numPr>
        <w:rPr>
          <w:b/>
          <w:bCs/>
          <w:lang w:val="en-US"/>
        </w:rPr>
      </w:pPr>
      <w:r w:rsidRPr="00DC7C85">
        <w:rPr>
          <w:b/>
          <w:bCs/>
          <w:lang w:val="en-US"/>
        </w:rPr>
        <w:t>PUT /</w:t>
      </w:r>
      <w:proofErr w:type="spellStart"/>
      <w:r w:rsidRPr="00DC7C85">
        <w:rPr>
          <w:b/>
          <w:bCs/>
          <w:lang w:val="en-US"/>
        </w:rPr>
        <w:t>api</w:t>
      </w:r>
      <w:proofErr w:type="spellEnd"/>
      <w:r w:rsidRPr="00DC7C85">
        <w:rPr>
          <w:b/>
          <w:bCs/>
          <w:lang w:val="en-US"/>
        </w:rPr>
        <w:t>/v1/users/password</w:t>
      </w:r>
    </w:p>
    <w:p w14:paraId="324050C9"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al </w:t>
      </w:r>
      <w:proofErr w:type="spellStart"/>
      <w:r w:rsidRPr="00DC7C85">
        <w:rPr>
          <w:lang w:val="en-US"/>
        </w:rPr>
        <w:t>usuario</w:t>
      </w:r>
      <w:proofErr w:type="spellEnd"/>
      <w:r w:rsidRPr="00DC7C85">
        <w:rPr>
          <w:lang w:val="en-US"/>
        </w:rPr>
        <w:t xml:space="preserve"> </w:t>
      </w:r>
      <w:proofErr w:type="spellStart"/>
      <w:r w:rsidRPr="00DC7C85">
        <w:rPr>
          <w:lang w:val="en-US"/>
        </w:rPr>
        <w:t>cambiar</w:t>
      </w:r>
      <w:proofErr w:type="spellEnd"/>
      <w:r w:rsidRPr="00DC7C85">
        <w:rPr>
          <w:lang w:val="en-US"/>
        </w:rPr>
        <w:t xml:space="preserve"> </w:t>
      </w:r>
      <w:proofErr w:type="spellStart"/>
      <w:r w:rsidRPr="00DC7C85">
        <w:rPr>
          <w:lang w:val="en-US"/>
        </w:rPr>
        <w:t>su</w:t>
      </w:r>
      <w:proofErr w:type="spellEnd"/>
      <w:r w:rsidRPr="00DC7C85">
        <w:rPr>
          <w:lang w:val="en-US"/>
        </w:rPr>
        <w:t xml:space="preserve"> </w:t>
      </w:r>
      <w:proofErr w:type="spellStart"/>
      <w:r w:rsidRPr="00DC7C85">
        <w:rPr>
          <w:lang w:val="en-US"/>
        </w:rPr>
        <w:t>contraseña</w:t>
      </w:r>
      <w:proofErr w:type="spellEnd"/>
      <w:r w:rsidRPr="00DC7C85">
        <w:rPr>
          <w:lang w:val="en-US"/>
        </w:rPr>
        <w:t xml:space="preserve"> actual.</w:t>
      </w:r>
    </w:p>
    <w:p w14:paraId="6867EBA2"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w:t>
      </w:r>
      <w:proofErr w:type="spellStart"/>
      <w:r w:rsidRPr="00DC7C85">
        <w:rPr>
          <w:lang w:val="en-US"/>
        </w:rPr>
        <w:t>Sí</w:t>
      </w:r>
      <w:proofErr w:type="spellEnd"/>
      <w:r w:rsidRPr="00DC7C85">
        <w:rPr>
          <w:lang w:val="en-US"/>
        </w:rPr>
        <w:t>, con token JWT.</w:t>
      </w:r>
    </w:p>
    <w:p w14:paraId="75C7A407"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Confirmación</w:t>
      </w:r>
      <w:proofErr w:type="spellEnd"/>
      <w:r w:rsidRPr="00DC7C85">
        <w:rPr>
          <w:lang w:val="en-US"/>
        </w:rPr>
        <w:t xml:space="preserve"> de que la </w:t>
      </w:r>
      <w:proofErr w:type="spellStart"/>
      <w:r w:rsidRPr="00DC7C85">
        <w:rPr>
          <w:lang w:val="en-US"/>
        </w:rPr>
        <w:t>contraseña</w:t>
      </w:r>
      <w:proofErr w:type="spellEnd"/>
      <w:r w:rsidRPr="00DC7C85">
        <w:rPr>
          <w:lang w:val="en-US"/>
        </w:rPr>
        <w:t xml:space="preserve"> ha </w:t>
      </w:r>
      <w:proofErr w:type="spellStart"/>
      <w:r w:rsidRPr="00DC7C85">
        <w:rPr>
          <w:lang w:val="en-US"/>
        </w:rPr>
        <w:t>sido</w:t>
      </w:r>
      <w:proofErr w:type="spellEnd"/>
      <w:r w:rsidRPr="00DC7C85">
        <w:rPr>
          <w:lang w:val="en-US"/>
        </w:rPr>
        <w:t xml:space="preserve"> </w:t>
      </w:r>
      <w:proofErr w:type="spellStart"/>
      <w:r w:rsidRPr="00DC7C85">
        <w:rPr>
          <w:lang w:val="en-US"/>
        </w:rPr>
        <w:t>actualizada</w:t>
      </w:r>
      <w:proofErr w:type="spellEnd"/>
      <w:r w:rsidRPr="00DC7C85">
        <w:rPr>
          <w:lang w:val="en-US"/>
        </w:rPr>
        <w:t xml:space="preserve"> con </w:t>
      </w:r>
      <w:proofErr w:type="spellStart"/>
      <w:r w:rsidRPr="00DC7C85">
        <w:rPr>
          <w:lang w:val="en-US"/>
        </w:rPr>
        <w:t>éxito</w:t>
      </w:r>
      <w:proofErr w:type="spellEnd"/>
      <w:r w:rsidRPr="00DC7C85">
        <w:rPr>
          <w:lang w:val="en-US"/>
        </w:rPr>
        <w:t>.</w:t>
      </w:r>
    </w:p>
    <w:p w14:paraId="06EC9C41" w14:textId="77777777" w:rsidR="00DC7C85" w:rsidRPr="00DC7C85" w:rsidRDefault="00DC7C85" w:rsidP="00DC7C85">
      <w:pPr>
        <w:numPr>
          <w:ilvl w:val="0"/>
          <w:numId w:val="12"/>
        </w:numPr>
        <w:rPr>
          <w:b/>
          <w:bCs/>
          <w:lang w:val="en-US"/>
        </w:rPr>
      </w:pPr>
      <w:r w:rsidRPr="00DC7C85">
        <w:rPr>
          <w:b/>
          <w:bCs/>
          <w:lang w:val="en-US"/>
        </w:rPr>
        <w:t>DELETE /</w:t>
      </w:r>
      <w:proofErr w:type="spellStart"/>
      <w:r w:rsidRPr="00DC7C85">
        <w:rPr>
          <w:b/>
          <w:bCs/>
          <w:lang w:val="en-US"/>
        </w:rPr>
        <w:t>api</w:t>
      </w:r>
      <w:proofErr w:type="spellEnd"/>
      <w:r w:rsidRPr="00DC7C85">
        <w:rPr>
          <w:b/>
          <w:bCs/>
          <w:lang w:val="en-US"/>
        </w:rPr>
        <w:t>/v1/users/delete</w:t>
      </w:r>
    </w:p>
    <w:p w14:paraId="3E3318E5"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 un </w:t>
      </w:r>
      <w:proofErr w:type="spellStart"/>
      <w:r w:rsidRPr="00DC7C85">
        <w:rPr>
          <w:lang w:val="en-US"/>
        </w:rPr>
        <w:t>usuario</w:t>
      </w:r>
      <w:proofErr w:type="spellEnd"/>
      <w:r w:rsidRPr="00DC7C85">
        <w:rPr>
          <w:lang w:val="en-US"/>
        </w:rPr>
        <w:t xml:space="preserve"> </w:t>
      </w:r>
      <w:proofErr w:type="spellStart"/>
      <w:r w:rsidRPr="00DC7C85">
        <w:rPr>
          <w:lang w:val="en-US"/>
        </w:rPr>
        <w:t>autenticado</w:t>
      </w:r>
      <w:proofErr w:type="spellEnd"/>
      <w:r w:rsidRPr="00DC7C85">
        <w:rPr>
          <w:lang w:val="en-US"/>
        </w:rPr>
        <w:t xml:space="preserve"> </w:t>
      </w:r>
      <w:proofErr w:type="spellStart"/>
      <w:r w:rsidRPr="00DC7C85">
        <w:rPr>
          <w:lang w:val="en-US"/>
        </w:rPr>
        <w:t>eliminar</w:t>
      </w:r>
      <w:proofErr w:type="spellEnd"/>
      <w:r w:rsidRPr="00DC7C85">
        <w:rPr>
          <w:lang w:val="en-US"/>
        </w:rPr>
        <w:t xml:space="preserve"> </w:t>
      </w:r>
      <w:proofErr w:type="spellStart"/>
      <w:r w:rsidRPr="00DC7C85">
        <w:rPr>
          <w:lang w:val="en-US"/>
        </w:rPr>
        <w:t>su</w:t>
      </w:r>
      <w:proofErr w:type="spellEnd"/>
      <w:r w:rsidRPr="00DC7C85">
        <w:rPr>
          <w:lang w:val="en-US"/>
        </w:rPr>
        <w:t xml:space="preserve"> </w:t>
      </w:r>
      <w:proofErr w:type="spellStart"/>
      <w:r w:rsidRPr="00DC7C85">
        <w:rPr>
          <w:lang w:val="en-US"/>
        </w:rPr>
        <w:t>cuenta</w:t>
      </w:r>
      <w:proofErr w:type="spellEnd"/>
      <w:r w:rsidRPr="00DC7C85">
        <w:rPr>
          <w:lang w:val="en-US"/>
        </w:rPr>
        <w:t>.</w:t>
      </w:r>
    </w:p>
    <w:p w14:paraId="494ED445"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xml:space="preserve">: </w:t>
      </w:r>
      <w:proofErr w:type="spellStart"/>
      <w:r w:rsidRPr="00DC7C85">
        <w:rPr>
          <w:lang w:val="en-US"/>
        </w:rPr>
        <w:t>Sí</w:t>
      </w:r>
      <w:proofErr w:type="spellEnd"/>
      <w:r w:rsidRPr="00DC7C85">
        <w:rPr>
          <w:lang w:val="en-US"/>
        </w:rPr>
        <w:t xml:space="preserve">, con token JWT y </w:t>
      </w:r>
      <w:proofErr w:type="spellStart"/>
      <w:r w:rsidRPr="00DC7C85">
        <w:rPr>
          <w:lang w:val="en-US"/>
        </w:rPr>
        <w:t>verificación</w:t>
      </w:r>
      <w:proofErr w:type="spellEnd"/>
      <w:r w:rsidRPr="00DC7C85">
        <w:rPr>
          <w:lang w:val="en-US"/>
        </w:rPr>
        <w:t xml:space="preserve"> de </w:t>
      </w:r>
      <w:proofErr w:type="spellStart"/>
      <w:r w:rsidRPr="00DC7C85">
        <w:rPr>
          <w:lang w:val="en-US"/>
        </w:rPr>
        <w:t>contraseña</w:t>
      </w:r>
      <w:proofErr w:type="spellEnd"/>
      <w:r w:rsidRPr="00DC7C85">
        <w:rPr>
          <w:lang w:val="en-US"/>
        </w:rPr>
        <w:t>.</w:t>
      </w:r>
    </w:p>
    <w:p w14:paraId="7032350D" w14:textId="77777777" w:rsidR="00DC7C85" w:rsidRPr="00DC7C85" w:rsidRDefault="00DC7C85" w:rsidP="00DC7C85">
      <w:pPr>
        <w:numPr>
          <w:ilvl w:val="1"/>
          <w:numId w:val="12"/>
        </w:numPr>
        <w:rPr>
          <w:lang w:val="en-US"/>
        </w:rPr>
      </w:pPr>
      <w:r w:rsidRPr="00DC7C85">
        <w:rPr>
          <w:lang w:val="en-US"/>
        </w:rPr>
        <w:lastRenderedPageBreak/>
        <w:t xml:space="preserve">Respuesta: </w:t>
      </w:r>
      <w:proofErr w:type="spellStart"/>
      <w:r w:rsidRPr="00DC7C85">
        <w:rPr>
          <w:lang w:val="en-US"/>
        </w:rPr>
        <w:t>Confirmación</w:t>
      </w:r>
      <w:proofErr w:type="spellEnd"/>
      <w:r w:rsidRPr="00DC7C85">
        <w:rPr>
          <w:lang w:val="en-US"/>
        </w:rPr>
        <w:t xml:space="preserve"> de que la </w:t>
      </w:r>
      <w:proofErr w:type="spellStart"/>
      <w:r w:rsidRPr="00DC7C85">
        <w:rPr>
          <w:lang w:val="en-US"/>
        </w:rPr>
        <w:t>cuenta</w:t>
      </w:r>
      <w:proofErr w:type="spellEnd"/>
      <w:r w:rsidRPr="00DC7C85">
        <w:rPr>
          <w:lang w:val="en-US"/>
        </w:rPr>
        <w:t xml:space="preserve"> ha </w:t>
      </w:r>
      <w:proofErr w:type="spellStart"/>
      <w:r w:rsidRPr="00DC7C85">
        <w:rPr>
          <w:lang w:val="en-US"/>
        </w:rPr>
        <w:t>sido</w:t>
      </w:r>
      <w:proofErr w:type="spellEnd"/>
      <w:r w:rsidRPr="00DC7C85">
        <w:rPr>
          <w:lang w:val="en-US"/>
        </w:rPr>
        <w:t xml:space="preserve"> </w:t>
      </w:r>
      <w:proofErr w:type="spellStart"/>
      <w:r w:rsidRPr="00DC7C85">
        <w:rPr>
          <w:lang w:val="en-US"/>
        </w:rPr>
        <w:t>eliminada</w:t>
      </w:r>
      <w:proofErr w:type="spellEnd"/>
      <w:r w:rsidRPr="00DC7C85">
        <w:rPr>
          <w:lang w:val="en-US"/>
        </w:rPr>
        <w:t xml:space="preserve"> con </w:t>
      </w:r>
      <w:proofErr w:type="spellStart"/>
      <w:r w:rsidRPr="00DC7C85">
        <w:rPr>
          <w:lang w:val="en-US"/>
        </w:rPr>
        <w:t>éxito</w:t>
      </w:r>
      <w:proofErr w:type="spellEnd"/>
      <w:r w:rsidRPr="00DC7C85">
        <w:rPr>
          <w:lang w:val="en-US"/>
        </w:rPr>
        <w:t>.</w:t>
      </w:r>
    </w:p>
    <w:p w14:paraId="512A39B2" w14:textId="77777777" w:rsidR="00DC7C85" w:rsidRPr="00DC7C85" w:rsidRDefault="00DC7C85" w:rsidP="00DC7C85">
      <w:pPr>
        <w:numPr>
          <w:ilvl w:val="0"/>
          <w:numId w:val="12"/>
        </w:numPr>
        <w:rPr>
          <w:b/>
          <w:bCs/>
          <w:lang w:val="en-US"/>
        </w:rPr>
      </w:pPr>
      <w:r w:rsidRPr="00DC7C85">
        <w:rPr>
          <w:b/>
          <w:bCs/>
          <w:lang w:val="en-US"/>
        </w:rPr>
        <w:t>POST /</w:t>
      </w:r>
      <w:proofErr w:type="spellStart"/>
      <w:r w:rsidRPr="00DC7C85">
        <w:rPr>
          <w:b/>
          <w:bCs/>
          <w:lang w:val="en-US"/>
        </w:rPr>
        <w:t>api</w:t>
      </w:r>
      <w:proofErr w:type="spellEnd"/>
      <w:r w:rsidRPr="00DC7C85">
        <w:rPr>
          <w:b/>
          <w:bCs/>
          <w:lang w:val="en-US"/>
        </w:rPr>
        <w:t>/v1/users/</w:t>
      </w:r>
      <w:proofErr w:type="gramStart"/>
      <w:r w:rsidRPr="00DC7C85">
        <w:rPr>
          <w:b/>
          <w:bCs/>
          <w:lang w:val="en-US"/>
        </w:rPr>
        <w:t>forgot-password</w:t>
      </w:r>
      <w:proofErr w:type="gramEnd"/>
    </w:p>
    <w:p w14:paraId="5BF432CF"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 un </w:t>
      </w:r>
      <w:proofErr w:type="spellStart"/>
      <w:r w:rsidRPr="00DC7C85">
        <w:rPr>
          <w:lang w:val="en-US"/>
        </w:rPr>
        <w:t>usuario</w:t>
      </w:r>
      <w:proofErr w:type="spellEnd"/>
      <w:r w:rsidRPr="00DC7C85">
        <w:rPr>
          <w:lang w:val="en-US"/>
        </w:rPr>
        <w:t xml:space="preserve"> </w:t>
      </w:r>
      <w:proofErr w:type="spellStart"/>
      <w:r w:rsidRPr="00DC7C85">
        <w:rPr>
          <w:lang w:val="en-US"/>
        </w:rPr>
        <w:t>solicitar</w:t>
      </w:r>
      <w:proofErr w:type="spellEnd"/>
      <w:r w:rsidRPr="00DC7C85">
        <w:rPr>
          <w:lang w:val="en-US"/>
        </w:rPr>
        <w:t xml:space="preserve"> </w:t>
      </w:r>
      <w:proofErr w:type="spellStart"/>
      <w:r w:rsidRPr="00DC7C85">
        <w:rPr>
          <w:lang w:val="en-US"/>
        </w:rPr>
        <w:t>el</w:t>
      </w:r>
      <w:proofErr w:type="spellEnd"/>
      <w:r w:rsidRPr="00DC7C85">
        <w:rPr>
          <w:lang w:val="en-US"/>
        </w:rPr>
        <w:t xml:space="preserve"> </w:t>
      </w:r>
      <w:proofErr w:type="spellStart"/>
      <w:r w:rsidRPr="00DC7C85">
        <w:rPr>
          <w:lang w:val="en-US"/>
        </w:rPr>
        <w:t>restablecimiento</w:t>
      </w:r>
      <w:proofErr w:type="spellEnd"/>
      <w:r w:rsidRPr="00DC7C85">
        <w:rPr>
          <w:lang w:val="en-US"/>
        </w:rPr>
        <w:t xml:space="preserve"> de </w:t>
      </w:r>
      <w:proofErr w:type="spellStart"/>
      <w:r w:rsidRPr="00DC7C85">
        <w:rPr>
          <w:lang w:val="en-US"/>
        </w:rPr>
        <w:t>su</w:t>
      </w:r>
      <w:proofErr w:type="spellEnd"/>
      <w:r w:rsidRPr="00DC7C85">
        <w:rPr>
          <w:lang w:val="en-US"/>
        </w:rPr>
        <w:t xml:space="preserve"> </w:t>
      </w:r>
      <w:proofErr w:type="spellStart"/>
      <w:r w:rsidRPr="00DC7C85">
        <w:rPr>
          <w:lang w:val="en-US"/>
        </w:rPr>
        <w:t>contraseña</w:t>
      </w:r>
      <w:proofErr w:type="spellEnd"/>
      <w:r w:rsidRPr="00DC7C85">
        <w:rPr>
          <w:lang w:val="en-US"/>
        </w:rPr>
        <w:t xml:space="preserve"> </w:t>
      </w:r>
      <w:proofErr w:type="spellStart"/>
      <w:r w:rsidRPr="00DC7C85">
        <w:rPr>
          <w:lang w:val="en-US"/>
        </w:rPr>
        <w:t>proporcionando</w:t>
      </w:r>
      <w:proofErr w:type="spellEnd"/>
      <w:r w:rsidRPr="00DC7C85">
        <w:rPr>
          <w:lang w:val="en-US"/>
        </w:rPr>
        <w:t xml:space="preserve"> </w:t>
      </w:r>
      <w:proofErr w:type="spellStart"/>
      <w:r w:rsidRPr="00DC7C85">
        <w:rPr>
          <w:lang w:val="en-US"/>
        </w:rPr>
        <w:t>su</w:t>
      </w:r>
      <w:proofErr w:type="spellEnd"/>
      <w:r w:rsidRPr="00DC7C85">
        <w:rPr>
          <w:lang w:val="en-US"/>
        </w:rPr>
        <w:t xml:space="preserve"> </w:t>
      </w:r>
      <w:proofErr w:type="spellStart"/>
      <w:r w:rsidRPr="00DC7C85">
        <w:rPr>
          <w:lang w:val="en-US"/>
        </w:rPr>
        <w:t>correo</w:t>
      </w:r>
      <w:proofErr w:type="spellEnd"/>
      <w:r w:rsidRPr="00DC7C85">
        <w:rPr>
          <w:lang w:val="en-US"/>
        </w:rPr>
        <w:t xml:space="preserve"> </w:t>
      </w:r>
      <w:proofErr w:type="spellStart"/>
      <w:r w:rsidRPr="00DC7C85">
        <w:rPr>
          <w:lang w:val="en-US"/>
        </w:rPr>
        <w:t>electrónico</w:t>
      </w:r>
      <w:proofErr w:type="spellEnd"/>
      <w:r w:rsidRPr="00DC7C85">
        <w:rPr>
          <w:lang w:val="en-US"/>
        </w:rPr>
        <w:t>.</w:t>
      </w:r>
    </w:p>
    <w:p w14:paraId="424E2489"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No.</w:t>
      </w:r>
    </w:p>
    <w:p w14:paraId="4ADC86D7"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Confirmación</w:t>
      </w:r>
      <w:proofErr w:type="spellEnd"/>
      <w:r w:rsidRPr="00DC7C85">
        <w:rPr>
          <w:lang w:val="en-US"/>
        </w:rPr>
        <w:t xml:space="preserve"> de que se ha </w:t>
      </w:r>
      <w:proofErr w:type="spellStart"/>
      <w:r w:rsidRPr="00DC7C85">
        <w:rPr>
          <w:lang w:val="en-US"/>
        </w:rPr>
        <w:t>enviado</w:t>
      </w:r>
      <w:proofErr w:type="spellEnd"/>
      <w:r w:rsidRPr="00DC7C85">
        <w:rPr>
          <w:lang w:val="en-US"/>
        </w:rPr>
        <w:t xml:space="preserve"> </w:t>
      </w:r>
      <w:proofErr w:type="spellStart"/>
      <w:r w:rsidRPr="00DC7C85">
        <w:rPr>
          <w:lang w:val="en-US"/>
        </w:rPr>
        <w:t>el</w:t>
      </w:r>
      <w:proofErr w:type="spellEnd"/>
      <w:r w:rsidRPr="00DC7C85">
        <w:rPr>
          <w:lang w:val="en-US"/>
        </w:rPr>
        <w:t xml:space="preserve"> </w:t>
      </w:r>
      <w:proofErr w:type="spellStart"/>
      <w:r w:rsidRPr="00DC7C85">
        <w:rPr>
          <w:lang w:val="en-US"/>
        </w:rPr>
        <w:t>correo</w:t>
      </w:r>
      <w:proofErr w:type="spellEnd"/>
      <w:r w:rsidRPr="00DC7C85">
        <w:rPr>
          <w:lang w:val="en-US"/>
        </w:rPr>
        <w:t xml:space="preserve"> de </w:t>
      </w:r>
      <w:proofErr w:type="spellStart"/>
      <w:r w:rsidRPr="00DC7C85">
        <w:rPr>
          <w:lang w:val="en-US"/>
        </w:rPr>
        <w:t>recuperación</w:t>
      </w:r>
      <w:proofErr w:type="spellEnd"/>
      <w:r w:rsidRPr="00DC7C85">
        <w:rPr>
          <w:lang w:val="en-US"/>
        </w:rPr>
        <w:t>.</w:t>
      </w:r>
    </w:p>
    <w:p w14:paraId="092DD59A" w14:textId="77777777" w:rsidR="00DC7C85" w:rsidRPr="00DC7C85" w:rsidRDefault="00DC7C85" w:rsidP="00DC7C85">
      <w:pPr>
        <w:numPr>
          <w:ilvl w:val="0"/>
          <w:numId w:val="12"/>
        </w:numPr>
        <w:rPr>
          <w:b/>
          <w:bCs/>
          <w:lang w:val="en-US"/>
        </w:rPr>
      </w:pPr>
      <w:r w:rsidRPr="00DC7C85">
        <w:rPr>
          <w:b/>
          <w:bCs/>
          <w:lang w:val="en-US"/>
        </w:rPr>
        <w:t>POST /</w:t>
      </w:r>
      <w:proofErr w:type="spellStart"/>
      <w:r w:rsidRPr="00DC7C85">
        <w:rPr>
          <w:b/>
          <w:bCs/>
          <w:lang w:val="en-US"/>
        </w:rPr>
        <w:t>api</w:t>
      </w:r>
      <w:proofErr w:type="spellEnd"/>
      <w:r w:rsidRPr="00DC7C85">
        <w:rPr>
          <w:b/>
          <w:bCs/>
          <w:lang w:val="en-US"/>
        </w:rPr>
        <w:t>/v1/users/reset-</w:t>
      </w:r>
      <w:proofErr w:type="gramStart"/>
      <w:r w:rsidRPr="00DC7C85">
        <w:rPr>
          <w:b/>
          <w:bCs/>
          <w:lang w:val="en-US"/>
        </w:rPr>
        <w:t>password/{</w:t>
      </w:r>
      <w:proofErr w:type="gramEnd"/>
      <w:r w:rsidRPr="00DC7C85">
        <w:rPr>
          <w:b/>
          <w:bCs/>
          <w:lang w:val="en-US"/>
        </w:rPr>
        <w:t>token}</w:t>
      </w:r>
    </w:p>
    <w:p w14:paraId="3E683336" w14:textId="77777777" w:rsidR="00DC7C85" w:rsidRPr="00DC7C85" w:rsidRDefault="00DC7C85" w:rsidP="00DC7C85">
      <w:pPr>
        <w:numPr>
          <w:ilvl w:val="1"/>
          <w:numId w:val="12"/>
        </w:numPr>
        <w:rPr>
          <w:lang w:val="en-US"/>
        </w:rPr>
      </w:pPr>
      <w:proofErr w:type="spellStart"/>
      <w:r w:rsidRPr="00DC7C85">
        <w:rPr>
          <w:lang w:val="en-US"/>
        </w:rPr>
        <w:t>Descripción</w:t>
      </w:r>
      <w:proofErr w:type="spellEnd"/>
      <w:r w:rsidRPr="00DC7C85">
        <w:rPr>
          <w:lang w:val="en-US"/>
        </w:rPr>
        <w:t xml:space="preserve">: </w:t>
      </w:r>
      <w:proofErr w:type="spellStart"/>
      <w:r w:rsidRPr="00DC7C85">
        <w:rPr>
          <w:lang w:val="en-US"/>
        </w:rPr>
        <w:t>Permite</w:t>
      </w:r>
      <w:proofErr w:type="spellEnd"/>
      <w:r w:rsidRPr="00DC7C85">
        <w:rPr>
          <w:lang w:val="en-US"/>
        </w:rPr>
        <w:t xml:space="preserve"> al </w:t>
      </w:r>
      <w:proofErr w:type="spellStart"/>
      <w:r w:rsidRPr="00DC7C85">
        <w:rPr>
          <w:lang w:val="en-US"/>
        </w:rPr>
        <w:t>usuario</w:t>
      </w:r>
      <w:proofErr w:type="spellEnd"/>
      <w:r w:rsidRPr="00DC7C85">
        <w:rPr>
          <w:lang w:val="en-US"/>
        </w:rPr>
        <w:t xml:space="preserve"> </w:t>
      </w:r>
      <w:proofErr w:type="spellStart"/>
      <w:r w:rsidRPr="00DC7C85">
        <w:rPr>
          <w:lang w:val="en-US"/>
        </w:rPr>
        <w:t>restablecer</w:t>
      </w:r>
      <w:proofErr w:type="spellEnd"/>
      <w:r w:rsidRPr="00DC7C85">
        <w:rPr>
          <w:lang w:val="en-US"/>
        </w:rPr>
        <w:t xml:space="preserve"> </w:t>
      </w:r>
      <w:proofErr w:type="spellStart"/>
      <w:r w:rsidRPr="00DC7C85">
        <w:rPr>
          <w:lang w:val="en-US"/>
        </w:rPr>
        <w:t>su</w:t>
      </w:r>
      <w:proofErr w:type="spellEnd"/>
      <w:r w:rsidRPr="00DC7C85">
        <w:rPr>
          <w:lang w:val="en-US"/>
        </w:rPr>
        <w:t xml:space="preserve"> </w:t>
      </w:r>
      <w:proofErr w:type="spellStart"/>
      <w:r w:rsidRPr="00DC7C85">
        <w:rPr>
          <w:lang w:val="en-US"/>
        </w:rPr>
        <w:t>contraseña</w:t>
      </w:r>
      <w:proofErr w:type="spellEnd"/>
      <w:r w:rsidRPr="00DC7C85">
        <w:rPr>
          <w:lang w:val="en-US"/>
        </w:rPr>
        <w:t xml:space="preserve"> </w:t>
      </w:r>
      <w:proofErr w:type="spellStart"/>
      <w:r w:rsidRPr="00DC7C85">
        <w:rPr>
          <w:lang w:val="en-US"/>
        </w:rPr>
        <w:t>utilizando</w:t>
      </w:r>
      <w:proofErr w:type="spellEnd"/>
      <w:r w:rsidRPr="00DC7C85">
        <w:rPr>
          <w:lang w:val="en-US"/>
        </w:rPr>
        <w:t xml:space="preserve"> un token de </w:t>
      </w:r>
      <w:proofErr w:type="spellStart"/>
      <w:r w:rsidRPr="00DC7C85">
        <w:rPr>
          <w:lang w:val="en-US"/>
        </w:rPr>
        <w:t>recuperación</w:t>
      </w:r>
      <w:proofErr w:type="spellEnd"/>
      <w:r w:rsidRPr="00DC7C85">
        <w:rPr>
          <w:lang w:val="en-US"/>
        </w:rPr>
        <w:t xml:space="preserve"> </w:t>
      </w:r>
      <w:proofErr w:type="spellStart"/>
      <w:r w:rsidRPr="00DC7C85">
        <w:rPr>
          <w:lang w:val="en-US"/>
        </w:rPr>
        <w:t>recibido</w:t>
      </w:r>
      <w:proofErr w:type="spellEnd"/>
      <w:r w:rsidRPr="00DC7C85">
        <w:rPr>
          <w:lang w:val="en-US"/>
        </w:rPr>
        <w:t xml:space="preserve"> </w:t>
      </w:r>
      <w:proofErr w:type="spellStart"/>
      <w:r w:rsidRPr="00DC7C85">
        <w:rPr>
          <w:lang w:val="en-US"/>
        </w:rPr>
        <w:t>por</w:t>
      </w:r>
      <w:proofErr w:type="spellEnd"/>
      <w:r w:rsidRPr="00DC7C85">
        <w:rPr>
          <w:lang w:val="en-US"/>
        </w:rPr>
        <w:t xml:space="preserve"> </w:t>
      </w:r>
      <w:proofErr w:type="spellStart"/>
      <w:r w:rsidRPr="00DC7C85">
        <w:rPr>
          <w:lang w:val="en-US"/>
        </w:rPr>
        <w:t>correo</w:t>
      </w:r>
      <w:proofErr w:type="spellEnd"/>
      <w:r w:rsidRPr="00DC7C85">
        <w:rPr>
          <w:lang w:val="en-US"/>
        </w:rPr>
        <w:t xml:space="preserve"> </w:t>
      </w:r>
      <w:proofErr w:type="spellStart"/>
      <w:r w:rsidRPr="00DC7C85">
        <w:rPr>
          <w:lang w:val="en-US"/>
        </w:rPr>
        <w:t>electrónico</w:t>
      </w:r>
      <w:proofErr w:type="spellEnd"/>
      <w:r w:rsidRPr="00DC7C85">
        <w:rPr>
          <w:lang w:val="en-US"/>
        </w:rPr>
        <w:t>.</w:t>
      </w:r>
    </w:p>
    <w:p w14:paraId="3E817649" w14:textId="77777777" w:rsidR="00DC7C85" w:rsidRPr="00DC7C85" w:rsidRDefault="00DC7C85" w:rsidP="00DC7C85">
      <w:pPr>
        <w:numPr>
          <w:ilvl w:val="1"/>
          <w:numId w:val="12"/>
        </w:numPr>
        <w:rPr>
          <w:lang w:val="en-US"/>
        </w:rPr>
      </w:pPr>
      <w:proofErr w:type="spellStart"/>
      <w:r w:rsidRPr="00DC7C85">
        <w:rPr>
          <w:lang w:val="en-US"/>
        </w:rPr>
        <w:t>Requiere</w:t>
      </w:r>
      <w:proofErr w:type="spellEnd"/>
      <w:r w:rsidRPr="00DC7C85">
        <w:rPr>
          <w:lang w:val="en-US"/>
        </w:rPr>
        <w:t xml:space="preserve"> </w:t>
      </w:r>
      <w:proofErr w:type="spellStart"/>
      <w:r w:rsidRPr="00DC7C85">
        <w:rPr>
          <w:lang w:val="en-US"/>
        </w:rPr>
        <w:t>Autorización</w:t>
      </w:r>
      <w:proofErr w:type="spellEnd"/>
      <w:r w:rsidRPr="00DC7C85">
        <w:rPr>
          <w:lang w:val="en-US"/>
        </w:rPr>
        <w:t>: No.</w:t>
      </w:r>
    </w:p>
    <w:p w14:paraId="07A395EE" w14:textId="77777777" w:rsidR="00DC7C85" w:rsidRPr="00DC7C85" w:rsidRDefault="00DC7C85" w:rsidP="00DC7C85">
      <w:pPr>
        <w:numPr>
          <w:ilvl w:val="1"/>
          <w:numId w:val="12"/>
        </w:numPr>
        <w:rPr>
          <w:lang w:val="en-US"/>
        </w:rPr>
      </w:pPr>
      <w:r w:rsidRPr="00DC7C85">
        <w:rPr>
          <w:lang w:val="en-US"/>
        </w:rPr>
        <w:t xml:space="preserve">Respuesta: </w:t>
      </w:r>
      <w:proofErr w:type="spellStart"/>
      <w:r w:rsidRPr="00DC7C85">
        <w:rPr>
          <w:lang w:val="en-US"/>
        </w:rPr>
        <w:t>Confirmación</w:t>
      </w:r>
      <w:proofErr w:type="spellEnd"/>
      <w:r w:rsidRPr="00DC7C85">
        <w:rPr>
          <w:lang w:val="en-US"/>
        </w:rPr>
        <w:t xml:space="preserve"> de que la </w:t>
      </w:r>
      <w:proofErr w:type="spellStart"/>
      <w:r w:rsidRPr="00DC7C85">
        <w:rPr>
          <w:lang w:val="en-US"/>
        </w:rPr>
        <w:t>contraseña</w:t>
      </w:r>
      <w:proofErr w:type="spellEnd"/>
      <w:r w:rsidRPr="00DC7C85">
        <w:rPr>
          <w:lang w:val="en-US"/>
        </w:rPr>
        <w:t xml:space="preserve"> ha </w:t>
      </w:r>
      <w:proofErr w:type="spellStart"/>
      <w:r w:rsidRPr="00DC7C85">
        <w:rPr>
          <w:lang w:val="en-US"/>
        </w:rPr>
        <w:t>sido</w:t>
      </w:r>
      <w:proofErr w:type="spellEnd"/>
      <w:r w:rsidRPr="00DC7C85">
        <w:rPr>
          <w:lang w:val="en-US"/>
        </w:rPr>
        <w:t xml:space="preserve"> </w:t>
      </w:r>
      <w:proofErr w:type="spellStart"/>
      <w:r w:rsidRPr="00DC7C85">
        <w:rPr>
          <w:lang w:val="en-US"/>
        </w:rPr>
        <w:t>restablecida</w:t>
      </w:r>
      <w:proofErr w:type="spellEnd"/>
      <w:r w:rsidRPr="00DC7C85">
        <w:rPr>
          <w:lang w:val="en-US"/>
        </w:rPr>
        <w:t xml:space="preserve"> con </w:t>
      </w:r>
      <w:proofErr w:type="spellStart"/>
      <w:r w:rsidRPr="00DC7C85">
        <w:rPr>
          <w:lang w:val="en-US"/>
        </w:rPr>
        <w:t>éxito</w:t>
      </w:r>
      <w:proofErr w:type="spellEnd"/>
      <w:r w:rsidRPr="00DC7C85">
        <w:rPr>
          <w:lang w:val="en-US"/>
        </w:rPr>
        <w:t>.</w:t>
      </w:r>
    </w:p>
    <w:p w14:paraId="1DBEA029" w14:textId="77777777" w:rsidR="00DC7C85" w:rsidRPr="00B844A0" w:rsidRDefault="00DC7C85"/>
    <w:p w14:paraId="0C12786E" w14:textId="6BFBA762" w:rsidR="00324485" w:rsidRPr="00B844A0" w:rsidRDefault="00000000">
      <w:pPr>
        <w:pStyle w:val="Ttulo1"/>
      </w:pPr>
      <w:r w:rsidRPr="00B844A0">
        <w:t>6. Justificación de Requisitos Implementados</w:t>
      </w:r>
    </w:p>
    <w:p w14:paraId="3BA2D12E" w14:textId="77777777" w:rsidR="00324485" w:rsidRPr="00B844A0" w:rsidRDefault="00000000" w:rsidP="00DC7C85">
      <w:pPr>
        <w:jc w:val="both"/>
      </w:pPr>
      <w:r w:rsidRPr="00B844A0">
        <w:t xml:space="preserve">- Autenticación de usuarios con JWT: Utilizamos </w:t>
      </w:r>
      <w:proofErr w:type="spellStart"/>
      <w:r w:rsidRPr="00B844A0">
        <w:t>jsonwebtoken</w:t>
      </w:r>
      <w:proofErr w:type="spellEnd"/>
      <w:r w:rsidRPr="00B844A0">
        <w:t xml:space="preserve"> para generar y verificar tokens JWT, almacenando la identidad del usuario y permitiendo que cada petición incluya este token. El código de implementación se encuentra en </w:t>
      </w:r>
      <w:proofErr w:type="spellStart"/>
      <w:r w:rsidRPr="00B844A0">
        <w:t>controllers</w:t>
      </w:r>
      <w:proofErr w:type="spellEnd"/>
      <w:r w:rsidRPr="00B844A0">
        <w:t xml:space="preserve">/userController.js, en las funciones de </w:t>
      </w:r>
      <w:proofErr w:type="spellStart"/>
      <w:r w:rsidRPr="00B844A0">
        <w:t>login</w:t>
      </w:r>
      <w:proofErr w:type="spellEnd"/>
      <w:r w:rsidRPr="00B844A0">
        <w:t xml:space="preserve"> y protección de rutas mediante middleware.</w:t>
      </w:r>
      <w:r w:rsidRPr="00B844A0">
        <w:br/>
        <w:t xml:space="preserve">- Gestión de roles: Los administradores pueden modificar los roles de los usuarios utilizando la API. Esta funcionalidad está implementada en adminController.js en la función </w:t>
      </w:r>
      <w:proofErr w:type="spellStart"/>
      <w:r w:rsidRPr="00B844A0">
        <w:t>updateUserRole</w:t>
      </w:r>
      <w:proofErr w:type="spellEnd"/>
      <w:r w:rsidRPr="00B844A0">
        <w:t>.</w:t>
      </w:r>
      <w:r w:rsidRPr="00B844A0">
        <w:br/>
        <w:t>- Auditoría: Se registra cada acción administrativa importante en un sistema de auditoría para asegurar la trazabilidad. Las auditorías se implementan en adminController.js y auditModel.js.</w:t>
      </w:r>
      <w:r w:rsidRPr="00B844A0">
        <w:br/>
        <w:t>- Gestión de usuarios: Se permite la creación, actualización y eliminación de usuarios a través de las rutas definidas en userRoutes.js y adminRoutes.js.</w:t>
      </w:r>
    </w:p>
    <w:p w14:paraId="52329999" w14:textId="1392C675" w:rsidR="00324485" w:rsidRDefault="00324485"/>
    <w:sectPr w:rsidR="003244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464102C"/>
    <w:multiLevelType w:val="hybridMultilevel"/>
    <w:tmpl w:val="1DCEB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ECF2378"/>
    <w:multiLevelType w:val="hybridMultilevel"/>
    <w:tmpl w:val="DA8A6D7A"/>
    <w:lvl w:ilvl="0" w:tplc="0C0A0001">
      <w:start w:val="1"/>
      <w:numFmt w:val="bullet"/>
      <w:lvlText w:val=""/>
      <w:lvlJc w:val="left"/>
      <w:pPr>
        <w:ind w:left="720" w:hanging="360"/>
      </w:pPr>
      <w:rPr>
        <w:rFonts w:ascii="Symbol" w:hAnsi="Symbol" w:hint="default"/>
      </w:rPr>
    </w:lvl>
    <w:lvl w:ilvl="1" w:tplc="B1C69F46">
      <w:numFmt w:val="bullet"/>
      <w:lvlText w:val="-"/>
      <w:lvlJc w:val="left"/>
      <w:pPr>
        <w:ind w:left="1440" w:hanging="360"/>
      </w:pPr>
      <w:rPr>
        <w:rFonts w:ascii="Cambria" w:eastAsiaTheme="minorEastAsia" w:hAnsi="Cambria" w:cstheme="minorBidi"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728B0EFA"/>
    <w:multiLevelType w:val="hybridMultilevel"/>
    <w:tmpl w:val="998C3E18"/>
    <w:lvl w:ilvl="0" w:tplc="0C0A0001">
      <w:start w:val="1"/>
      <w:numFmt w:val="bullet"/>
      <w:lvlText w:val=""/>
      <w:lvlJc w:val="left"/>
      <w:pPr>
        <w:ind w:left="764" w:hanging="360"/>
      </w:pPr>
      <w:rPr>
        <w:rFonts w:ascii="Symbol" w:hAnsi="Symbol" w:hint="default"/>
      </w:rPr>
    </w:lvl>
    <w:lvl w:ilvl="1" w:tplc="0C0A0003" w:tentative="1">
      <w:start w:val="1"/>
      <w:numFmt w:val="bullet"/>
      <w:lvlText w:val="o"/>
      <w:lvlJc w:val="left"/>
      <w:pPr>
        <w:ind w:left="1484" w:hanging="360"/>
      </w:pPr>
      <w:rPr>
        <w:rFonts w:ascii="Courier New" w:hAnsi="Courier New" w:cs="Courier New" w:hint="default"/>
      </w:rPr>
    </w:lvl>
    <w:lvl w:ilvl="2" w:tplc="0C0A0005" w:tentative="1">
      <w:start w:val="1"/>
      <w:numFmt w:val="bullet"/>
      <w:lvlText w:val=""/>
      <w:lvlJc w:val="left"/>
      <w:pPr>
        <w:ind w:left="2204" w:hanging="360"/>
      </w:pPr>
      <w:rPr>
        <w:rFonts w:ascii="Wingdings" w:hAnsi="Wingdings" w:hint="default"/>
      </w:rPr>
    </w:lvl>
    <w:lvl w:ilvl="3" w:tplc="0C0A0001" w:tentative="1">
      <w:start w:val="1"/>
      <w:numFmt w:val="bullet"/>
      <w:lvlText w:val=""/>
      <w:lvlJc w:val="left"/>
      <w:pPr>
        <w:ind w:left="2924" w:hanging="360"/>
      </w:pPr>
      <w:rPr>
        <w:rFonts w:ascii="Symbol" w:hAnsi="Symbol" w:hint="default"/>
      </w:rPr>
    </w:lvl>
    <w:lvl w:ilvl="4" w:tplc="0C0A0003" w:tentative="1">
      <w:start w:val="1"/>
      <w:numFmt w:val="bullet"/>
      <w:lvlText w:val="o"/>
      <w:lvlJc w:val="left"/>
      <w:pPr>
        <w:ind w:left="3644" w:hanging="360"/>
      </w:pPr>
      <w:rPr>
        <w:rFonts w:ascii="Courier New" w:hAnsi="Courier New" w:cs="Courier New" w:hint="default"/>
      </w:rPr>
    </w:lvl>
    <w:lvl w:ilvl="5" w:tplc="0C0A0005" w:tentative="1">
      <w:start w:val="1"/>
      <w:numFmt w:val="bullet"/>
      <w:lvlText w:val=""/>
      <w:lvlJc w:val="left"/>
      <w:pPr>
        <w:ind w:left="4364" w:hanging="360"/>
      </w:pPr>
      <w:rPr>
        <w:rFonts w:ascii="Wingdings" w:hAnsi="Wingdings" w:hint="default"/>
      </w:rPr>
    </w:lvl>
    <w:lvl w:ilvl="6" w:tplc="0C0A0001" w:tentative="1">
      <w:start w:val="1"/>
      <w:numFmt w:val="bullet"/>
      <w:lvlText w:val=""/>
      <w:lvlJc w:val="left"/>
      <w:pPr>
        <w:ind w:left="5084" w:hanging="360"/>
      </w:pPr>
      <w:rPr>
        <w:rFonts w:ascii="Symbol" w:hAnsi="Symbol" w:hint="default"/>
      </w:rPr>
    </w:lvl>
    <w:lvl w:ilvl="7" w:tplc="0C0A0003" w:tentative="1">
      <w:start w:val="1"/>
      <w:numFmt w:val="bullet"/>
      <w:lvlText w:val="o"/>
      <w:lvlJc w:val="left"/>
      <w:pPr>
        <w:ind w:left="5804" w:hanging="360"/>
      </w:pPr>
      <w:rPr>
        <w:rFonts w:ascii="Courier New" w:hAnsi="Courier New" w:cs="Courier New" w:hint="default"/>
      </w:rPr>
    </w:lvl>
    <w:lvl w:ilvl="8" w:tplc="0C0A0005" w:tentative="1">
      <w:start w:val="1"/>
      <w:numFmt w:val="bullet"/>
      <w:lvlText w:val=""/>
      <w:lvlJc w:val="left"/>
      <w:pPr>
        <w:ind w:left="6524" w:hanging="360"/>
      </w:pPr>
      <w:rPr>
        <w:rFonts w:ascii="Wingdings" w:hAnsi="Wingdings" w:hint="default"/>
      </w:rPr>
    </w:lvl>
  </w:abstractNum>
  <w:num w:numId="1" w16cid:durableId="611321540">
    <w:abstractNumId w:val="8"/>
  </w:num>
  <w:num w:numId="2" w16cid:durableId="224803434">
    <w:abstractNumId w:val="6"/>
  </w:num>
  <w:num w:numId="3" w16cid:durableId="1279948802">
    <w:abstractNumId w:val="5"/>
  </w:num>
  <w:num w:numId="4" w16cid:durableId="258562954">
    <w:abstractNumId w:val="4"/>
  </w:num>
  <w:num w:numId="5" w16cid:durableId="1214804862">
    <w:abstractNumId w:val="7"/>
  </w:num>
  <w:num w:numId="6" w16cid:durableId="677656021">
    <w:abstractNumId w:val="3"/>
  </w:num>
  <w:num w:numId="7" w16cid:durableId="1349991594">
    <w:abstractNumId w:val="2"/>
  </w:num>
  <w:num w:numId="8" w16cid:durableId="1105266206">
    <w:abstractNumId w:val="1"/>
  </w:num>
  <w:num w:numId="9" w16cid:durableId="882986450">
    <w:abstractNumId w:val="0"/>
  </w:num>
  <w:num w:numId="10" w16cid:durableId="739905774">
    <w:abstractNumId w:val="9"/>
  </w:num>
  <w:num w:numId="11" w16cid:durableId="529613464">
    <w:abstractNumId w:val="11"/>
  </w:num>
  <w:num w:numId="12" w16cid:durableId="560556156">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EEF"/>
    <w:rsid w:val="0015074B"/>
    <w:rsid w:val="0029639D"/>
    <w:rsid w:val="00324485"/>
    <w:rsid w:val="00326F90"/>
    <w:rsid w:val="005E6685"/>
    <w:rsid w:val="00901106"/>
    <w:rsid w:val="00AA1D8D"/>
    <w:rsid w:val="00B47730"/>
    <w:rsid w:val="00B844A0"/>
    <w:rsid w:val="00CB0664"/>
    <w:rsid w:val="00DC7C85"/>
    <w:rsid w:val="00F263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D93B92"/>
  <w14:defaultImageDpi w14:val="300"/>
  <w15:docId w15:val="{DE2A91C2-5B67-4150-8ABC-DDA3D366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ES"/>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403194">
      <w:bodyDiv w:val="1"/>
      <w:marLeft w:val="0"/>
      <w:marRight w:val="0"/>
      <w:marTop w:val="0"/>
      <w:marBottom w:val="0"/>
      <w:divBdr>
        <w:top w:val="none" w:sz="0" w:space="0" w:color="auto"/>
        <w:left w:val="none" w:sz="0" w:space="0" w:color="auto"/>
        <w:bottom w:val="none" w:sz="0" w:space="0" w:color="auto"/>
        <w:right w:val="none" w:sz="0" w:space="0" w:color="auto"/>
      </w:divBdr>
    </w:div>
    <w:div w:id="885680230">
      <w:bodyDiv w:val="1"/>
      <w:marLeft w:val="0"/>
      <w:marRight w:val="0"/>
      <w:marTop w:val="0"/>
      <w:marBottom w:val="0"/>
      <w:divBdr>
        <w:top w:val="none" w:sz="0" w:space="0" w:color="auto"/>
        <w:left w:val="none" w:sz="0" w:space="0" w:color="auto"/>
        <w:bottom w:val="none" w:sz="0" w:space="0" w:color="auto"/>
        <w:right w:val="none" w:sz="0" w:space="0" w:color="auto"/>
      </w:divBdr>
    </w:div>
    <w:div w:id="1214660095">
      <w:bodyDiv w:val="1"/>
      <w:marLeft w:val="0"/>
      <w:marRight w:val="0"/>
      <w:marTop w:val="0"/>
      <w:marBottom w:val="0"/>
      <w:divBdr>
        <w:top w:val="none" w:sz="0" w:space="0" w:color="auto"/>
        <w:left w:val="none" w:sz="0" w:space="0" w:color="auto"/>
        <w:bottom w:val="none" w:sz="0" w:space="0" w:color="auto"/>
        <w:right w:val="none" w:sz="0" w:space="0" w:color="auto"/>
      </w:divBdr>
    </w:div>
    <w:div w:id="1734155653">
      <w:bodyDiv w:val="1"/>
      <w:marLeft w:val="0"/>
      <w:marRight w:val="0"/>
      <w:marTop w:val="0"/>
      <w:marBottom w:val="0"/>
      <w:divBdr>
        <w:top w:val="none" w:sz="0" w:space="0" w:color="auto"/>
        <w:left w:val="none" w:sz="0" w:space="0" w:color="auto"/>
        <w:bottom w:val="none" w:sz="0" w:space="0" w:color="auto"/>
        <w:right w:val="none" w:sz="0" w:space="0" w:color="auto"/>
      </w:divBdr>
    </w:div>
    <w:div w:id="1935238225">
      <w:bodyDiv w:val="1"/>
      <w:marLeft w:val="0"/>
      <w:marRight w:val="0"/>
      <w:marTop w:val="0"/>
      <w:marBottom w:val="0"/>
      <w:divBdr>
        <w:top w:val="none" w:sz="0" w:space="0" w:color="auto"/>
        <w:left w:val="none" w:sz="0" w:space="0" w:color="auto"/>
        <w:bottom w:val="none" w:sz="0" w:space="0" w:color="auto"/>
        <w:right w:val="none" w:sz="0" w:space="0" w:color="auto"/>
      </w:divBdr>
    </w:div>
    <w:div w:id="1951232657">
      <w:bodyDiv w:val="1"/>
      <w:marLeft w:val="0"/>
      <w:marRight w:val="0"/>
      <w:marTop w:val="0"/>
      <w:marBottom w:val="0"/>
      <w:divBdr>
        <w:top w:val="none" w:sz="0" w:space="0" w:color="auto"/>
        <w:left w:val="none" w:sz="0" w:space="0" w:color="auto"/>
        <w:bottom w:val="none" w:sz="0" w:space="0" w:color="auto"/>
        <w:right w:val="none" w:sz="0" w:space="0" w:color="auto"/>
      </w:divBdr>
    </w:div>
    <w:div w:id="20918544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5</Pages>
  <Words>1260</Words>
  <Characters>6935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VICENTE CAMBRON TOCADOS</cp:lastModifiedBy>
  <cp:revision>3</cp:revision>
  <dcterms:created xsi:type="dcterms:W3CDTF">2013-12-23T23:15:00Z</dcterms:created>
  <dcterms:modified xsi:type="dcterms:W3CDTF">2024-10-16T09:09:00Z</dcterms:modified>
  <cp:category/>
</cp:coreProperties>
</file>